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0"/>
        <w:rPr>
          <w:rFonts w:ascii="Times New Roman"/>
          <w:sz w:val="29"/>
        </w:rPr>
      </w:pPr>
    </w:p>
    <w:p>
      <w:pPr>
        <w:pStyle w:val="8"/>
        <w:spacing w:before="86" w:line="261" w:lineRule="auto"/>
        <w:ind w:right="1928"/>
      </w:pPr>
      <w:r>
        <w:t>SANTANDER CUSTOMER TRANSACTION PREDICTION USING R AND PYTHON</w:t>
      </w: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rPr>
          <w:b/>
          <w:sz w:val="44"/>
        </w:rPr>
      </w:pPr>
    </w:p>
    <w:p>
      <w:pPr>
        <w:pStyle w:val="7"/>
        <w:spacing w:before="5"/>
        <w:rPr>
          <w:b/>
          <w:sz w:val="51"/>
        </w:rPr>
      </w:pPr>
    </w:p>
    <w:p>
      <w:pPr>
        <w:pStyle w:val="8"/>
        <w:spacing w:line="343" w:lineRule="auto"/>
        <w:ind w:left="2841" w:firstLine="0"/>
        <w:rPr>
          <w:rFonts w:hint="default"/>
          <w:lang w:val="en-IN"/>
        </w:rPr>
        <w:sectPr>
          <w:type w:val="continuous"/>
          <w:pgSz w:w="11910" w:h="16840"/>
          <w:pgMar w:top="1580" w:right="40" w:bottom="280" w:left="760" w:header="720" w:footer="720" w:gutter="0"/>
        </w:sectPr>
      </w:pPr>
      <w:r>
        <w:t>Prepared by</w:t>
      </w:r>
      <w:r>
        <w:rPr>
          <w:rFonts w:hint="default"/>
          <w:lang w:val="en-IN"/>
        </w:rPr>
        <w:t xml:space="preserve"> : Rahul Meshram</w:t>
      </w:r>
    </w:p>
    <w:p>
      <w:pPr>
        <w:pStyle w:val="7"/>
        <w:rPr>
          <w:b/>
          <w:sz w:val="20"/>
        </w:rPr>
      </w:pPr>
    </w:p>
    <w:p>
      <w:pPr>
        <w:pStyle w:val="2"/>
        <w:spacing w:before="215"/>
        <w:ind w:left="2871"/>
      </w:pPr>
      <w:r>
        <w:rPr>
          <w:u w:val="double"/>
        </w:rPr>
        <w:t>INTRODUCTION</w:t>
      </w:r>
    </w:p>
    <w:p>
      <w:pPr>
        <w:pStyle w:val="7"/>
        <w:rPr>
          <w:b/>
          <w:sz w:val="20"/>
        </w:rPr>
      </w:pPr>
    </w:p>
    <w:p>
      <w:pPr>
        <w:pStyle w:val="7"/>
        <w:rPr>
          <w:b/>
          <w:sz w:val="20"/>
        </w:rPr>
      </w:pPr>
    </w:p>
    <w:p>
      <w:pPr>
        <w:pStyle w:val="7"/>
        <w:spacing w:before="1"/>
        <w:rPr>
          <w:b/>
          <w:sz w:val="22"/>
        </w:rPr>
      </w:pPr>
    </w:p>
    <w:p>
      <w:pPr>
        <w:pStyle w:val="3"/>
        <w:spacing w:before="90"/>
        <w:ind w:left="680"/>
      </w:pPr>
      <w:r>
        <w:t>Background:</w:t>
      </w:r>
    </w:p>
    <w:p>
      <w:pPr>
        <w:pStyle w:val="7"/>
        <w:spacing w:before="186" w:line="259" w:lineRule="auto"/>
        <w:ind w:left="680" w:right="1578" w:firstLine="782"/>
      </w:pPr>
      <w:r>
        <w:t>At Santander, mission is to help people and businesses prosper. We are always looking for ways to help our customers understand their financial health and identify which products and services might help them achieve their monetary goals.</w:t>
      </w:r>
    </w:p>
    <w:p>
      <w:pPr>
        <w:pStyle w:val="7"/>
        <w:spacing w:before="186" w:line="259" w:lineRule="auto"/>
        <w:ind w:left="680" w:right="1578" w:firstLine="782"/>
      </w:pPr>
    </w:p>
    <w:p>
      <w:pPr>
        <w:pStyle w:val="12"/>
        <w:numPr>
          <w:ilvl w:val="0"/>
          <w:numId w:val="1"/>
        </w:numPr>
        <w:tabs>
          <w:tab w:val="left" w:pos="2122"/>
        </w:tabs>
        <w:spacing w:before="162" w:after="0" w:line="240" w:lineRule="auto"/>
        <w:ind w:left="2121" w:right="0" w:hanging="361"/>
        <w:jc w:val="left"/>
        <w:rPr>
          <w:sz w:val="24"/>
        </w:rPr>
      </w:pPr>
      <w:r>
        <w:rPr>
          <w:sz w:val="24"/>
        </w:rPr>
        <w:t>is a customer satisfied?</w:t>
      </w:r>
    </w:p>
    <w:p>
      <w:pPr>
        <w:pStyle w:val="12"/>
        <w:numPr>
          <w:ilvl w:val="0"/>
          <w:numId w:val="1"/>
        </w:numPr>
        <w:tabs>
          <w:tab w:val="left" w:pos="2122"/>
        </w:tabs>
        <w:spacing w:before="22" w:after="0" w:line="240" w:lineRule="auto"/>
        <w:ind w:left="2121" w:right="0" w:hanging="361"/>
        <w:jc w:val="left"/>
        <w:rPr>
          <w:sz w:val="24"/>
        </w:rPr>
      </w:pPr>
      <w:r>
        <w:rPr>
          <w:sz w:val="24"/>
        </w:rPr>
        <w:t>Will a customer buy this</w:t>
      </w:r>
      <w:r>
        <w:rPr>
          <w:spacing w:val="-4"/>
          <w:sz w:val="24"/>
        </w:rPr>
        <w:t xml:space="preserve"> </w:t>
      </w:r>
      <w:r>
        <w:rPr>
          <w:sz w:val="24"/>
        </w:rPr>
        <w:t>product?</w:t>
      </w:r>
    </w:p>
    <w:p>
      <w:pPr>
        <w:pStyle w:val="12"/>
        <w:numPr>
          <w:ilvl w:val="0"/>
          <w:numId w:val="1"/>
        </w:numPr>
        <w:tabs>
          <w:tab w:val="left" w:pos="2122"/>
        </w:tabs>
        <w:spacing w:before="22" w:after="0" w:line="240" w:lineRule="auto"/>
        <w:ind w:left="2121" w:right="0" w:hanging="361"/>
        <w:jc w:val="left"/>
        <w:rPr>
          <w:sz w:val="24"/>
        </w:rPr>
      </w:pPr>
      <w:r>
        <w:rPr>
          <w:sz w:val="24"/>
        </w:rPr>
        <w:t>Can a customer pay this</w:t>
      </w:r>
      <w:r>
        <w:rPr>
          <w:spacing w:val="2"/>
          <w:sz w:val="24"/>
        </w:rPr>
        <w:t xml:space="preserve"> </w:t>
      </w:r>
      <w:r>
        <w:rPr>
          <w:sz w:val="24"/>
        </w:rPr>
        <w:t>loan?</w:t>
      </w:r>
    </w:p>
    <w:p>
      <w:pPr>
        <w:pStyle w:val="7"/>
        <w:rPr>
          <w:sz w:val="26"/>
        </w:rPr>
      </w:pPr>
    </w:p>
    <w:p>
      <w:pPr>
        <w:pStyle w:val="7"/>
        <w:rPr>
          <w:sz w:val="26"/>
        </w:rPr>
      </w:pPr>
    </w:p>
    <w:p>
      <w:pPr>
        <w:pStyle w:val="7"/>
        <w:rPr>
          <w:sz w:val="26"/>
        </w:rPr>
      </w:pPr>
    </w:p>
    <w:p>
      <w:pPr>
        <w:pStyle w:val="3"/>
        <w:spacing w:before="153"/>
        <w:ind w:left="742"/>
      </w:pPr>
      <w:r>
        <w:t>Problem Statement:</w:t>
      </w:r>
    </w:p>
    <w:p>
      <w:pPr>
        <w:pStyle w:val="7"/>
        <w:spacing w:before="186" w:line="259" w:lineRule="auto"/>
        <w:ind w:left="680" w:right="1779" w:firstLine="787"/>
      </w:pPr>
      <w:r>
        <w:t>In this challenge, we need to identify which customers will make a specific transaction in the future, irrespective of the amount of money transacted.</w:t>
      </w:r>
    </w:p>
    <w:p>
      <w:pPr>
        <w:pStyle w:val="7"/>
        <w:rPr>
          <w:sz w:val="26"/>
        </w:rPr>
      </w:pPr>
    </w:p>
    <w:p>
      <w:pPr>
        <w:pStyle w:val="7"/>
        <w:spacing w:before="5"/>
        <w:rPr>
          <w:sz w:val="27"/>
        </w:rPr>
      </w:pPr>
    </w:p>
    <w:p>
      <w:pPr>
        <w:pStyle w:val="3"/>
      </w:pPr>
      <w:r>
        <w:t>Data set:</w:t>
      </w:r>
    </w:p>
    <w:p>
      <w:pPr>
        <w:pStyle w:val="7"/>
        <w:spacing w:before="186"/>
        <w:ind w:left="1401"/>
      </w:pPr>
      <w:r>
        <w:t>We have two types of dataset:</w:t>
      </w:r>
    </w:p>
    <w:p>
      <w:pPr>
        <w:pStyle w:val="12"/>
        <w:numPr>
          <w:ilvl w:val="0"/>
          <w:numId w:val="2"/>
        </w:numPr>
        <w:tabs>
          <w:tab w:val="left" w:pos="2122"/>
        </w:tabs>
        <w:spacing w:before="181" w:after="0" w:line="240" w:lineRule="auto"/>
        <w:ind w:left="2121" w:right="0" w:hanging="361"/>
        <w:jc w:val="left"/>
        <w:rPr>
          <w:sz w:val="24"/>
        </w:rPr>
      </w:pPr>
      <w:r>
        <w:rPr>
          <w:sz w:val="24"/>
        </w:rPr>
        <w:t>One is train data set which contains target</w:t>
      </w:r>
      <w:r>
        <w:rPr>
          <w:spacing w:val="1"/>
          <w:sz w:val="24"/>
        </w:rPr>
        <w:t xml:space="preserve"> </w:t>
      </w:r>
      <w:r>
        <w:rPr>
          <w:sz w:val="24"/>
        </w:rPr>
        <w:t>variable.</w:t>
      </w:r>
    </w:p>
    <w:p>
      <w:pPr>
        <w:pStyle w:val="12"/>
        <w:numPr>
          <w:ilvl w:val="0"/>
          <w:numId w:val="2"/>
        </w:numPr>
        <w:tabs>
          <w:tab w:val="left" w:pos="2122"/>
        </w:tabs>
        <w:spacing w:before="26" w:after="0" w:line="240" w:lineRule="auto"/>
        <w:ind w:left="2121" w:right="0" w:hanging="361"/>
        <w:jc w:val="left"/>
        <w:rPr>
          <w:sz w:val="24"/>
        </w:rPr>
      </w:pPr>
      <w:r>
        <w:rPr>
          <w:sz w:val="24"/>
        </w:rPr>
        <w:t>Another is test data set which does not contain target</w:t>
      </w:r>
      <w:r>
        <w:rPr>
          <w:spacing w:val="-9"/>
          <w:sz w:val="24"/>
        </w:rPr>
        <w:t xml:space="preserve"> </w:t>
      </w:r>
      <w:r>
        <w:rPr>
          <w:sz w:val="24"/>
        </w:rPr>
        <w:t>variable.</w:t>
      </w:r>
    </w:p>
    <w:p>
      <w:pPr>
        <w:pStyle w:val="7"/>
        <w:rPr>
          <w:sz w:val="26"/>
        </w:rPr>
      </w:pPr>
    </w:p>
    <w:p>
      <w:pPr>
        <w:pStyle w:val="7"/>
        <w:spacing w:before="4"/>
        <w:rPr>
          <w:sz w:val="29"/>
        </w:rPr>
      </w:pPr>
    </w:p>
    <w:p>
      <w:pPr>
        <w:pStyle w:val="3"/>
      </w:pPr>
      <w:r>
        <w:t>TRAIN DATASET:</w:t>
      </w:r>
    </w:p>
    <w:p>
      <w:pPr>
        <w:pStyle w:val="7"/>
        <w:spacing w:before="5"/>
        <w:rPr>
          <w:b/>
          <w:sz w:val="16"/>
        </w:rPr>
      </w:pPr>
      <w:r>
        <w:drawing>
          <wp:anchor distT="0" distB="0" distL="0" distR="0" simplePos="0" relativeHeight="0" behindDoc="0" locked="0" layoutInCell="1" allowOverlap="1">
            <wp:simplePos x="0" y="0"/>
            <wp:positionH relativeFrom="page">
              <wp:posOffset>914400</wp:posOffset>
            </wp:positionH>
            <wp:positionV relativeFrom="paragraph">
              <wp:posOffset>144780</wp:posOffset>
            </wp:positionV>
            <wp:extent cx="5729605" cy="1909445"/>
            <wp:effectExtent l="0" t="0" r="4445" b="1460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729780" cy="1909445"/>
                    </a:xfrm>
                    <a:prstGeom prst="rect">
                      <a:avLst/>
                    </a:prstGeom>
                  </pic:spPr>
                </pic:pic>
              </a:graphicData>
            </a:graphic>
          </wp:anchor>
        </w:drawing>
      </w:r>
    </w:p>
    <w:p>
      <w:pPr>
        <w:spacing w:after="0"/>
        <w:rPr>
          <w:sz w:val="16"/>
        </w:rPr>
        <w:sectPr>
          <w:pgSz w:w="11910" w:h="16840"/>
          <w:pgMar w:top="1580" w:right="40" w:bottom="280" w:left="760" w:header="720" w:footer="720" w:gutter="0"/>
        </w:sectPr>
      </w:pPr>
    </w:p>
    <w:p>
      <w:pPr>
        <w:spacing w:before="63"/>
        <w:ind w:left="757" w:right="0" w:firstLine="0"/>
        <w:jc w:val="left"/>
        <w:rPr>
          <w:b/>
          <w:sz w:val="28"/>
        </w:rPr>
      </w:pPr>
      <w:r>
        <w:rPr>
          <w:b/>
          <w:sz w:val="28"/>
        </w:rPr>
        <w:t>TEST DATASET:</w:t>
      </w:r>
    </w:p>
    <w:p>
      <w:pPr>
        <w:pStyle w:val="7"/>
        <w:spacing w:before="8"/>
        <w:rPr>
          <w:b/>
          <w:sz w:val="12"/>
        </w:rPr>
      </w:pPr>
      <w:r>
        <w:drawing>
          <wp:anchor distT="0" distB="0" distL="0" distR="0" simplePos="0" relativeHeight="1024" behindDoc="0" locked="0" layoutInCell="1" allowOverlap="1">
            <wp:simplePos x="0" y="0"/>
            <wp:positionH relativeFrom="page">
              <wp:posOffset>914400</wp:posOffset>
            </wp:positionH>
            <wp:positionV relativeFrom="paragraph">
              <wp:posOffset>117475</wp:posOffset>
            </wp:positionV>
            <wp:extent cx="5773420" cy="15049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5773142" cy="1504854"/>
                    </a:xfrm>
                    <a:prstGeom prst="rect">
                      <a:avLst/>
                    </a:prstGeom>
                  </pic:spPr>
                </pic:pic>
              </a:graphicData>
            </a:graphic>
          </wp:anchor>
        </w:drawing>
      </w:r>
    </w:p>
    <w:p>
      <w:pPr>
        <w:pStyle w:val="7"/>
        <w:rPr>
          <w:b/>
          <w:sz w:val="30"/>
        </w:rPr>
      </w:pPr>
    </w:p>
    <w:p>
      <w:pPr>
        <w:pStyle w:val="7"/>
        <w:spacing w:before="10"/>
        <w:rPr>
          <w:b/>
          <w:sz w:val="35"/>
        </w:rPr>
      </w:pPr>
    </w:p>
    <w:p>
      <w:pPr>
        <w:spacing w:before="0"/>
        <w:ind w:left="680" w:right="0" w:firstLine="0"/>
        <w:jc w:val="left"/>
        <w:rPr>
          <w:b/>
          <w:sz w:val="28"/>
        </w:rPr>
      </w:pPr>
      <w:r>
        <w:rPr>
          <w:b/>
          <w:sz w:val="28"/>
        </w:rPr>
        <w:t>Our goal:</w:t>
      </w:r>
    </w:p>
    <w:p>
      <w:pPr>
        <w:pStyle w:val="7"/>
        <w:spacing w:before="182" w:line="259" w:lineRule="auto"/>
        <w:ind w:left="680" w:right="2045" w:firstLine="720"/>
      </w:pPr>
      <w:r>
        <w:t>We need to predict the target variable in the test dataset with the help of building ML algorithms by using train dataset.</w:t>
      </w:r>
    </w:p>
    <w:p>
      <w:pPr>
        <w:pStyle w:val="7"/>
        <w:spacing w:before="162"/>
        <w:ind w:left="1401"/>
      </w:pPr>
      <w:r>
        <w:t>Train data set contains target variable which has two observations</w:t>
      </w:r>
    </w:p>
    <w:p>
      <w:pPr>
        <w:pStyle w:val="12"/>
        <w:numPr>
          <w:ilvl w:val="0"/>
          <w:numId w:val="3"/>
        </w:numPr>
        <w:tabs>
          <w:tab w:val="left" w:pos="2121"/>
          <w:tab w:val="left" w:pos="2122"/>
        </w:tabs>
        <w:spacing w:before="180" w:after="0" w:line="240" w:lineRule="auto"/>
        <w:ind w:left="2121" w:right="0" w:hanging="361"/>
        <w:jc w:val="left"/>
        <w:rPr>
          <w:sz w:val="24"/>
        </w:rPr>
      </w:pPr>
      <w:r>
        <w:rPr>
          <w:sz w:val="24"/>
        </w:rPr>
        <w:t>0 indicates no which means customer does not make</w:t>
      </w:r>
      <w:r>
        <w:rPr>
          <w:spacing w:val="-9"/>
          <w:sz w:val="24"/>
        </w:rPr>
        <w:t xml:space="preserve"> </w:t>
      </w:r>
      <w:r>
        <w:rPr>
          <w:sz w:val="24"/>
        </w:rPr>
        <w:t>transaction</w:t>
      </w:r>
    </w:p>
    <w:p>
      <w:pPr>
        <w:pStyle w:val="12"/>
        <w:numPr>
          <w:ilvl w:val="0"/>
          <w:numId w:val="3"/>
        </w:numPr>
        <w:tabs>
          <w:tab w:val="left" w:pos="2121"/>
          <w:tab w:val="left" w:pos="2122"/>
        </w:tabs>
        <w:spacing w:before="0" w:after="0" w:line="240" w:lineRule="auto"/>
        <w:ind w:left="2121" w:right="1444" w:hanging="361"/>
        <w:jc w:val="left"/>
        <w:rPr>
          <w:sz w:val="24"/>
        </w:rPr>
      </w:pPr>
      <w:r>
        <w:rPr>
          <w:sz w:val="24"/>
        </w:rPr>
        <w:t>1 indicates yes which means customer makes transactions irrespective to amount</w:t>
      </w:r>
    </w:p>
    <w:p>
      <w:pPr>
        <w:pStyle w:val="7"/>
        <w:rPr>
          <w:sz w:val="26"/>
        </w:rPr>
      </w:pPr>
    </w:p>
    <w:p>
      <w:pPr>
        <w:pStyle w:val="7"/>
        <w:rPr>
          <w:sz w:val="26"/>
        </w:rPr>
      </w:pPr>
    </w:p>
    <w:p>
      <w:pPr>
        <w:pStyle w:val="2"/>
        <w:ind w:left="0" w:leftChars="0" w:firstLine="2341" w:firstLineChars="650"/>
        <w:jc w:val="both"/>
      </w:pPr>
      <w:r>
        <w:rPr>
          <w:u w:val="double"/>
        </w:rPr>
        <w:t>METHO</w:t>
      </w:r>
      <w:r>
        <w:rPr>
          <w:u w:val="single"/>
        </w:rPr>
        <w:t>D</w:t>
      </w:r>
      <w:r>
        <w:t>S AND ANALYSIS</w:t>
      </w:r>
    </w:p>
    <w:p>
      <w:pPr>
        <w:pStyle w:val="7"/>
        <w:rPr>
          <w:b/>
          <w:sz w:val="20"/>
        </w:rPr>
      </w:pPr>
    </w:p>
    <w:p>
      <w:pPr>
        <w:pStyle w:val="7"/>
        <w:spacing w:before="10"/>
        <w:rPr>
          <w:b/>
          <w:sz w:val="28"/>
        </w:rPr>
      </w:pPr>
    </w:p>
    <w:p>
      <w:pPr>
        <w:pStyle w:val="6"/>
        <w:ind w:left="0" w:leftChars="0" w:firstLine="0" w:firstLineChars="0"/>
      </w:pPr>
      <w:r>
        <w:t>EXPLORATORY DATA ANALYSIS:</w:t>
      </w:r>
    </w:p>
    <w:p>
      <w:pPr>
        <w:pStyle w:val="6"/>
        <w:spacing w:before="93"/>
        <w:ind w:left="1040"/>
      </w:pPr>
    </w:p>
    <w:p>
      <w:pPr>
        <w:pStyle w:val="7"/>
        <w:spacing w:line="259" w:lineRule="auto"/>
        <w:ind w:left="680" w:right="1832"/>
      </w:pPr>
      <w:r>
        <w:t>Above diagram shows the dimensions, data types and memory consumed by the data</w:t>
      </w:r>
    </w:p>
    <w:p>
      <w:pPr>
        <w:spacing w:after="0" w:line="240" w:lineRule="auto"/>
        <w:jc w:val="left"/>
        <w:rPr>
          <w:sz w:val="24"/>
        </w:rPr>
      </w:pPr>
    </w:p>
    <w:p>
      <w:pPr>
        <w:spacing w:after="0" w:line="240" w:lineRule="auto"/>
        <w:jc w:val="left"/>
        <w:rPr>
          <w:sz w:val="24"/>
        </w:rPr>
      </w:pPr>
    </w:p>
    <w:p>
      <w:pPr>
        <w:spacing w:after="0" w:line="240" w:lineRule="auto"/>
        <w:jc w:val="left"/>
        <w:rPr>
          <w:sz w:val="24"/>
        </w:rPr>
      </w:pPr>
      <w:r>
        <w:drawing>
          <wp:anchor distT="0" distB="0" distL="0" distR="0" simplePos="0" relativeHeight="235945984" behindDoc="0" locked="0" layoutInCell="1" allowOverlap="1">
            <wp:simplePos x="0" y="0"/>
            <wp:positionH relativeFrom="page">
              <wp:posOffset>1066800</wp:posOffset>
            </wp:positionH>
            <wp:positionV relativeFrom="paragraph">
              <wp:posOffset>-4930775</wp:posOffset>
            </wp:positionV>
            <wp:extent cx="6256020" cy="1541780"/>
            <wp:effectExtent l="0" t="0" r="11430" b="1270"/>
            <wp:wrapTopAndBottom/>
            <wp:docPr id="22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5.png"/>
                    <pic:cNvPicPr>
                      <a:picLocks noChangeAspect="1"/>
                    </pic:cNvPicPr>
                  </pic:nvPicPr>
                  <pic:blipFill>
                    <a:blip r:embed="rId6" cstate="print"/>
                    <a:stretch>
                      <a:fillRect/>
                    </a:stretch>
                  </pic:blipFill>
                  <pic:spPr>
                    <a:xfrm>
                      <a:off x="0" y="0"/>
                      <a:ext cx="6256020" cy="1541780"/>
                    </a:xfrm>
                    <a:prstGeom prst="rect">
                      <a:avLst/>
                    </a:prstGeom>
                  </pic:spPr>
                </pic:pic>
              </a:graphicData>
            </a:graphic>
          </wp:anchor>
        </w:drawing>
      </w:r>
      <w:r>
        <w:drawing>
          <wp:anchor distT="0" distB="0" distL="0" distR="0" simplePos="0" relativeHeight="235945984" behindDoc="0" locked="0" layoutInCell="1" allowOverlap="1">
            <wp:simplePos x="0" y="0"/>
            <wp:positionH relativeFrom="page">
              <wp:posOffset>914400</wp:posOffset>
            </wp:positionH>
            <wp:positionV relativeFrom="paragraph">
              <wp:posOffset>-5083175</wp:posOffset>
            </wp:positionV>
            <wp:extent cx="6256020" cy="1541780"/>
            <wp:effectExtent l="0" t="0" r="11430" b="1270"/>
            <wp:wrapTopAndBottom/>
            <wp:docPr id="2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5.png"/>
                    <pic:cNvPicPr>
                      <a:picLocks noChangeAspect="1"/>
                    </pic:cNvPicPr>
                  </pic:nvPicPr>
                  <pic:blipFill>
                    <a:blip r:embed="rId6" cstate="print"/>
                    <a:stretch>
                      <a:fillRect/>
                    </a:stretch>
                  </pic:blipFill>
                  <pic:spPr>
                    <a:xfrm>
                      <a:off x="0" y="0"/>
                      <a:ext cx="6256020" cy="1541780"/>
                    </a:xfrm>
                    <a:prstGeom prst="rect">
                      <a:avLst/>
                    </a:prstGeom>
                  </pic:spPr>
                </pic:pic>
              </a:graphicData>
            </a:graphic>
          </wp:anchor>
        </w:drawing>
      </w:r>
    </w:p>
    <w:p>
      <w:pPr>
        <w:spacing w:after="0" w:line="240" w:lineRule="auto"/>
        <w:jc w:val="left"/>
        <w:rPr>
          <w:sz w:val="24"/>
        </w:rPr>
      </w:pPr>
      <w:r>
        <w:drawing>
          <wp:anchor distT="0" distB="0" distL="0" distR="0" simplePos="0" relativeHeight="235945984" behindDoc="0" locked="0" layoutInCell="1" allowOverlap="1">
            <wp:simplePos x="0" y="0"/>
            <wp:positionH relativeFrom="page">
              <wp:posOffset>1219200</wp:posOffset>
            </wp:positionH>
            <wp:positionV relativeFrom="paragraph">
              <wp:posOffset>-5801360</wp:posOffset>
            </wp:positionV>
            <wp:extent cx="6256020" cy="1541780"/>
            <wp:effectExtent l="0" t="0" r="11430" b="1270"/>
            <wp:wrapTopAndBottom/>
            <wp:docPr id="2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5.png"/>
                    <pic:cNvPicPr>
                      <a:picLocks noChangeAspect="1"/>
                    </pic:cNvPicPr>
                  </pic:nvPicPr>
                  <pic:blipFill>
                    <a:blip r:embed="rId6" cstate="print"/>
                    <a:stretch>
                      <a:fillRect/>
                    </a:stretch>
                  </pic:blipFill>
                  <pic:spPr>
                    <a:xfrm>
                      <a:off x="0" y="0"/>
                      <a:ext cx="6256020" cy="1541780"/>
                    </a:xfrm>
                    <a:prstGeom prst="rect">
                      <a:avLst/>
                    </a:prstGeom>
                  </pic:spPr>
                </pic:pic>
              </a:graphicData>
            </a:graphic>
          </wp:anchor>
        </w:drawing>
      </w:r>
    </w:p>
    <w:p>
      <w:pPr>
        <w:spacing w:after="0" w:line="240" w:lineRule="auto"/>
        <w:jc w:val="left"/>
        <w:rPr>
          <w:sz w:val="24"/>
        </w:rPr>
      </w:pPr>
    </w:p>
    <w:p>
      <w:pPr>
        <w:spacing w:after="0" w:line="240" w:lineRule="auto"/>
        <w:jc w:val="left"/>
        <w:rPr>
          <w:sz w:val="24"/>
        </w:rPr>
      </w:pPr>
    </w:p>
    <w:p>
      <w:pPr>
        <w:spacing w:after="0" w:line="240" w:lineRule="auto"/>
        <w:jc w:val="left"/>
        <w:rPr>
          <w:sz w:val="24"/>
        </w:rPr>
      </w:pPr>
    </w:p>
    <w:p>
      <w:pPr>
        <w:spacing w:after="0" w:line="240" w:lineRule="auto"/>
        <w:jc w:val="left"/>
        <w:rPr>
          <w:sz w:val="24"/>
        </w:rPr>
      </w:pPr>
    </w:p>
    <w:p>
      <w:pPr>
        <w:spacing w:after="0" w:line="240" w:lineRule="auto"/>
        <w:jc w:val="left"/>
        <w:rPr>
          <w:sz w:val="24"/>
        </w:rPr>
      </w:pPr>
    </w:p>
    <w:p>
      <w:pPr>
        <w:spacing w:after="0" w:line="240" w:lineRule="auto"/>
        <w:jc w:val="left"/>
        <w:rPr>
          <w:sz w:val="24"/>
        </w:rPr>
      </w:pPr>
    </w:p>
    <w:p>
      <w:pPr>
        <w:spacing w:after="0" w:line="240" w:lineRule="auto"/>
        <w:jc w:val="left"/>
        <w:rPr>
          <w:sz w:val="24"/>
        </w:rPr>
        <w:sectPr>
          <w:pgSz w:w="11910" w:h="16840"/>
          <w:pgMar w:top="1360" w:right="40" w:bottom="280" w:left="760" w:header="720" w:footer="720" w:gutter="0"/>
        </w:sectPr>
      </w:pPr>
    </w:p>
    <w:p>
      <w:pPr>
        <w:pStyle w:val="7"/>
        <w:rPr>
          <w:b/>
          <w:sz w:val="26"/>
        </w:rPr>
      </w:pPr>
    </w:p>
    <w:p>
      <w:pPr>
        <w:pStyle w:val="7"/>
        <w:rPr>
          <w:sz w:val="12"/>
        </w:rPr>
      </w:pPr>
    </w:p>
    <w:p>
      <w:pPr>
        <w:pStyle w:val="7"/>
        <w:spacing w:before="2"/>
        <w:rPr>
          <w:sz w:val="29"/>
        </w:rPr>
      </w:pPr>
    </w:p>
    <w:p>
      <w:pPr>
        <w:pStyle w:val="7"/>
        <w:rPr>
          <w:sz w:val="20"/>
        </w:rPr>
      </w:pPr>
    </w:p>
    <w:p>
      <w:pPr>
        <w:pStyle w:val="7"/>
        <w:spacing w:before="9"/>
        <w:rPr>
          <w:sz w:val="29"/>
        </w:rPr>
      </w:pPr>
      <w:r>
        <w:drawing>
          <wp:anchor distT="0" distB="0" distL="0" distR="0" simplePos="0" relativeHeight="1024" behindDoc="0" locked="0" layoutInCell="1" allowOverlap="1">
            <wp:simplePos x="0" y="0"/>
            <wp:positionH relativeFrom="page">
              <wp:posOffset>914400</wp:posOffset>
            </wp:positionH>
            <wp:positionV relativeFrom="paragraph">
              <wp:posOffset>242570</wp:posOffset>
            </wp:positionV>
            <wp:extent cx="6256020" cy="154178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6" cstate="print"/>
                    <a:stretch>
                      <a:fillRect/>
                    </a:stretch>
                  </pic:blipFill>
                  <pic:spPr>
                    <a:xfrm>
                      <a:off x="0" y="0"/>
                      <a:ext cx="6255785" cy="1541526"/>
                    </a:xfrm>
                    <a:prstGeom prst="rect">
                      <a:avLst/>
                    </a:prstGeom>
                  </pic:spPr>
                </pic:pic>
              </a:graphicData>
            </a:graphic>
          </wp:anchor>
        </w:drawing>
      </w:r>
    </w:p>
    <w:p>
      <w:pPr>
        <w:spacing w:after="0"/>
        <w:rPr>
          <w:sz w:val="29"/>
        </w:rPr>
        <w:sectPr>
          <w:pgSz w:w="11910" w:h="16840"/>
          <w:pgMar w:top="1580" w:right="40" w:bottom="280" w:left="760" w:header="720" w:footer="720" w:gutter="0"/>
        </w:sectPr>
      </w:pPr>
    </w:p>
    <w:p>
      <w:pPr>
        <w:pStyle w:val="7"/>
        <w:ind w:left="680"/>
        <w:rPr>
          <w:sz w:val="20"/>
        </w:rPr>
      </w:pPr>
      <w:r>
        <w:rPr>
          <w:sz w:val="20"/>
        </w:rPr>
        <w:drawing>
          <wp:inline distT="0" distB="0" distL="0" distR="0">
            <wp:extent cx="6299835" cy="179451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7" cstate="print"/>
                    <a:stretch>
                      <a:fillRect/>
                    </a:stretch>
                  </pic:blipFill>
                  <pic:spPr>
                    <a:xfrm>
                      <a:off x="0" y="0"/>
                      <a:ext cx="6300077" cy="1794510"/>
                    </a:xfrm>
                    <a:prstGeom prst="rect">
                      <a:avLst/>
                    </a:prstGeom>
                  </pic:spPr>
                </pic:pic>
              </a:graphicData>
            </a:graphic>
          </wp:inline>
        </w:drawing>
      </w:r>
    </w:p>
    <w:p>
      <w:pPr>
        <w:pStyle w:val="7"/>
        <w:spacing w:before="7"/>
        <w:rPr>
          <w:sz w:val="10"/>
        </w:rPr>
      </w:pPr>
    </w:p>
    <w:p>
      <w:pPr>
        <w:pStyle w:val="7"/>
        <w:spacing w:before="92"/>
        <w:ind w:left="680"/>
      </w:pPr>
      <w:r>
        <w:t>Above diagram shows the summary of the dataset</w:t>
      </w:r>
    </w:p>
    <w:p>
      <w:pPr>
        <w:pStyle w:val="7"/>
        <w:rPr>
          <w:sz w:val="26"/>
        </w:rPr>
      </w:pPr>
    </w:p>
    <w:p>
      <w:pPr>
        <w:pStyle w:val="7"/>
        <w:spacing w:before="8"/>
        <w:rPr>
          <w:sz w:val="29"/>
        </w:rPr>
      </w:pPr>
    </w:p>
    <w:p>
      <w:pPr>
        <w:pStyle w:val="7"/>
        <w:ind w:left="680"/>
      </w:pPr>
      <w:r>
        <w:t>Now let us see the distribution of target value with diagrammatic illustrations</w:t>
      </w:r>
    </w:p>
    <w:p>
      <w:pPr>
        <w:pStyle w:val="7"/>
        <w:rPr>
          <w:sz w:val="20"/>
        </w:rPr>
      </w:pPr>
    </w:p>
    <w:p>
      <w:pPr>
        <w:pStyle w:val="7"/>
        <w:rPr>
          <w:sz w:val="20"/>
        </w:rPr>
      </w:pPr>
    </w:p>
    <w:p>
      <w:pPr>
        <w:pStyle w:val="7"/>
        <w:rPr>
          <w:sz w:val="21"/>
        </w:rPr>
      </w:pPr>
      <w:r>
        <w:drawing>
          <wp:anchor distT="0" distB="0" distL="0" distR="0" simplePos="0" relativeHeight="1024" behindDoc="0" locked="0" layoutInCell="1" allowOverlap="1">
            <wp:simplePos x="0" y="0"/>
            <wp:positionH relativeFrom="page">
              <wp:posOffset>1000125</wp:posOffset>
            </wp:positionH>
            <wp:positionV relativeFrom="paragraph">
              <wp:posOffset>178435</wp:posOffset>
            </wp:positionV>
            <wp:extent cx="4057650" cy="330517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8" cstate="print"/>
                    <a:stretch>
                      <a:fillRect/>
                    </a:stretch>
                  </pic:blipFill>
                  <pic:spPr>
                    <a:xfrm>
                      <a:off x="0" y="0"/>
                      <a:ext cx="4057650" cy="3305175"/>
                    </a:xfrm>
                    <a:prstGeom prst="rect">
                      <a:avLst/>
                    </a:prstGeom>
                  </pic:spPr>
                </pic:pic>
              </a:graphicData>
            </a:graphic>
          </wp:anchor>
        </w:drawing>
      </w:r>
    </w:p>
    <w:p>
      <w:pPr>
        <w:pStyle w:val="7"/>
        <w:spacing w:before="10"/>
        <w:rPr>
          <w:sz w:val="23"/>
        </w:rPr>
      </w:pPr>
    </w:p>
    <w:p>
      <w:pPr>
        <w:pStyle w:val="7"/>
        <w:spacing w:line="259" w:lineRule="auto"/>
        <w:ind w:left="680" w:right="1391"/>
      </w:pPr>
      <w:r>
        <w:t>Above diagram clearly shows that about 10% of the dataset have value of 1(yes) and remaining are 0. our dependent variable is biased.</w:t>
      </w:r>
    </w:p>
    <w:p>
      <w:pPr>
        <w:spacing w:after="0" w:line="259" w:lineRule="auto"/>
        <w:sectPr>
          <w:pgSz w:w="11910" w:h="16840"/>
          <w:pgMar w:top="1420" w:right="40" w:bottom="280" w:left="760" w:header="720" w:footer="720" w:gutter="0"/>
        </w:sectPr>
      </w:pPr>
    </w:p>
    <w:p>
      <w:pPr>
        <w:pStyle w:val="6"/>
        <w:spacing w:before="62"/>
        <w:ind w:left="680"/>
      </w:pPr>
      <w:r>
        <w:t>MISSING VALUE ANALYSIS:</w:t>
      </w:r>
    </w:p>
    <w:p>
      <w:pPr>
        <w:pStyle w:val="7"/>
        <w:spacing w:before="180" w:line="259" w:lineRule="auto"/>
        <w:ind w:left="680" w:right="2205" w:firstLine="720"/>
      </w:pPr>
      <w:r>
        <w:t>We need to check whether there are any missing values present in the dataset</w:t>
      </w:r>
    </w:p>
    <w:p>
      <w:pPr>
        <w:pStyle w:val="7"/>
        <w:spacing w:before="163" w:line="259" w:lineRule="auto"/>
        <w:ind w:left="680" w:right="1405" w:firstLine="720"/>
      </w:pPr>
      <w:r>
        <w:t>Missing values can be occurred due to human error or if the field marked as an optional. There is no use of that data hence we need to do either drop the variable or observation or impute with any one of the methods like mean, mode and KNN imputation for numerical variables and median method for categorical</w:t>
      </w:r>
      <w:r>
        <w:rPr>
          <w:spacing w:val="-25"/>
        </w:rPr>
        <w:t xml:space="preserve"> </w:t>
      </w:r>
      <w:r>
        <w:t>variables.</w:t>
      </w:r>
    </w:p>
    <w:p>
      <w:pPr>
        <w:pStyle w:val="7"/>
        <w:spacing w:before="3"/>
        <w:rPr>
          <w:sz w:val="10"/>
        </w:rPr>
      </w:pPr>
      <w:r>
        <w:drawing>
          <wp:anchor distT="0" distB="0" distL="0" distR="0" simplePos="0" relativeHeight="1024" behindDoc="0" locked="0" layoutInCell="1" allowOverlap="1">
            <wp:simplePos x="0" y="0"/>
            <wp:positionH relativeFrom="page">
              <wp:posOffset>914400</wp:posOffset>
            </wp:positionH>
            <wp:positionV relativeFrom="paragraph">
              <wp:posOffset>99695</wp:posOffset>
            </wp:positionV>
            <wp:extent cx="2310130" cy="264096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9" cstate="print"/>
                    <a:stretch>
                      <a:fillRect/>
                    </a:stretch>
                  </pic:blipFill>
                  <pic:spPr>
                    <a:xfrm>
                      <a:off x="0" y="0"/>
                      <a:ext cx="2309855" cy="2641187"/>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3895725</wp:posOffset>
            </wp:positionH>
            <wp:positionV relativeFrom="paragraph">
              <wp:posOffset>194945</wp:posOffset>
            </wp:positionV>
            <wp:extent cx="2745105" cy="251714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0" cstate="print"/>
                    <a:stretch>
                      <a:fillRect/>
                    </a:stretch>
                  </pic:blipFill>
                  <pic:spPr>
                    <a:xfrm>
                      <a:off x="0" y="0"/>
                      <a:ext cx="2745038" cy="2517076"/>
                    </a:xfrm>
                    <a:prstGeom prst="rect">
                      <a:avLst/>
                    </a:prstGeom>
                  </pic:spPr>
                </pic:pic>
              </a:graphicData>
            </a:graphic>
          </wp:anchor>
        </w:drawing>
      </w:r>
    </w:p>
    <w:p>
      <w:pPr>
        <w:pStyle w:val="7"/>
        <w:spacing w:before="195" w:line="259" w:lineRule="auto"/>
        <w:ind w:left="680" w:right="1805"/>
      </w:pPr>
      <w:r>
        <w:t>In our dataset there is no missing values. So, we are free from the use of missing value analysis.</w:t>
      </w:r>
    </w:p>
    <w:p>
      <w:pPr>
        <w:pStyle w:val="7"/>
        <w:spacing w:before="163"/>
        <w:ind w:left="680"/>
      </w:pPr>
      <w:r>
        <w:t>We can simply jump to outlier analysis.</w:t>
      </w:r>
    </w:p>
    <w:p>
      <w:pPr>
        <w:pStyle w:val="7"/>
        <w:rPr>
          <w:sz w:val="26"/>
        </w:rPr>
      </w:pPr>
    </w:p>
    <w:p>
      <w:pPr>
        <w:pStyle w:val="7"/>
        <w:spacing w:before="8"/>
        <w:rPr>
          <w:sz w:val="29"/>
        </w:rPr>
      </w:pPr>
    </w:p>
    <w:p>
      <w:pPr>
        <w:spacing w:before="1"/>
        <w:ind w:left="680" w:right="0" w:firstLine="0"/>
        <w:jc w:val="left"/>
        <w:rPr>
          <w:b/>
          <w:sz w:val="26"/>
        </w:rPr>
      </w:pPr>
      <w:r>
        <w:rPr>
          <w:b/>
          <w:sz w:val="26"/>
        </w:rPr>
        <w:t>OUTLIER ANALYSIS</w:t>
      </w:r>
    </w:p>
    <w:p>
      <w:pPr>
        <w:pStyle w:val="7"/>
        <w:spacing w:before="181" w:line="259" w:lineRule="auto"/>
        <w:ind w:left="680" w:right="1858" w:firstLine="720"/>
      </w:pPr>
      <w:r>
        <w:t>Outliers are inconsistent data which is not lying under the range of other variables. outliers may lead the model towards inconsistent variable and biased towards it in our data set outliers are detected and removed.it makes our dataset small and doesn’t affect our whole dataset.</w:t>
      </w:r>
    </w:p>
    <w:p>
      <w:pPr>
        <w:pStyle w:val="7"/>
        <w:spacing w:before="156"/>
        <w:ind w:left="680" w:right="1672" w:firstLine="720"/>
      </w:pPr>
      <w:r>
        <w:t>A box plot is a method for graphically depicting groups of numerical data through their quartiles. Box plots may also have lines extending vertically from the boxes (whiskers) indicating variability outside the upper and lower quartiles, hence the terms box-and-whisker plot and box-and-whisker diagrams. Outliers may be plotted as individual points.</w:t>
      </w:r>
    </w:p>
    <w:p>
      <w:pPr>
        <w:spacing w:after="0"/>
        <w:sectPr>
          <w:pgSz w:w="11910" w:h="16840"/>
          <w:pgMar w:top="1360" w:right="40" w:bottom="280" w:left="760" w:header="720" w:footer="720" w:gutter="0"/>
        </w:sectPr>
      </w:pPr>
    </w:p>
    <w:p>
      <w:pPr>
        <w:pStyle w:val="7"/>
        <w:ind w:left="680"/>
        <w:rPr>
          <w:sz w:val="20"/>
        </w:rPr>
      </w:pPr>
      <w:r>
        <w:rPr>
          <w:sz w:val="20"/>
        </w:rPr>
        <w:drawing>
          <wp:inline distT="0" distB="0" distL="0" distR="0">
            <wp:extent cx="5744845" cy="486918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1" cstate="print"/>
                    <a:stretch>
                      <a:fillRect/>
                    </a:stretch>
                  </pic:blipFill>
                  <pic:spPr>
                    <a:xfrm>
                      <a:off x="0" y="0"/>
                      <a:ext cx="5744995" cy="4869180"/>
                    </a:xfrm>
                    <a:prstGeom prst="rect">
                      <a:avLst/>
                    </a:prstGeom>
                  </pic:spPr>
                </pic:pic>
              </a:graphicData>
            </a:graphic>
          </wp:inline>
        </w:drawing>
      </w:r>
    </w:p>
    <w:p>
      <w:pPr>
        <w:pStyle w:val="7"/>
        <w:rPr>
          <w:sz w:val="20"/>
        </w:rPr>
      </w:pPr>
    </w:p>
    <w:p>
      <w:pPr>
        <w:pStyle w:val="7"/>
        <w:rPr>
          <w:sz w:val="20"/>
        </w:rPr>
      </w:pPr>
    </w:p>
    <w:p>
      <w:pPr>
        <w:pStyle w:val="7"/>
        <w:spacing w:before="7"/>
        <w:rPr>
          <w:sz w:val="22"/>
        </w:rPr>
      </w:pPr>
    </w:p>
    <w:p>
      <w:pPr>
        <w:pStyle w:val="7"/>
        <w:spacing w:before="92" w:line="242" w:lineRule="auto"/>
        <w:ind w:left="680" w:right="1644"/>
      </w:pPr>
      <w:r>
        <w:t>Above represents the shape and distribution of target value after performing outlier analysis.</w:t>
      </w:r>
    </w:p>
    <w:p>
      <w:pPr>
        <w:pStyle w:val="7"/>
        <w:rPr>
          <w:sz w:val="26"/>
        </w:rPr>
      </w:pPr>
    </w:p>
    <w:p>
      <w:pPr>
        <w:pStyle w:val="7"/>
        <w:spacing w:before="8"/>
        <w:rPr>
          <w:sz w:val="23"/>
        </w:rPr>
      </w:pPr>
    </w:p>
    <w:p>
      <w:pPr>
        <w:pStyle w:val="4"/>
      </w:pPr>
      <w:r>
        <w:t>FEATURE SELECTION:</w:t>
      </w:r>
    </w:p>
    <w:p>
      <w:pPr>
        <w:pStyle w:val="7"/>
        <w:spacing w:before="1"/>
        <w:rPr>
          <w:b/>
          <w:sz w:val="26"/>
        </w:rPr>
      </w:pPr>
    </w:p>
    <w:p>
      <w:pPr>
        <w:pStyle w:val="7"/>
        <w:spacing w:before="1" w:line="259" w:lineRule="auto"/>
        <w:ind w:left="680" w:right="1605" w:firstLine="720"/>
      </w:pPr>
      <w:r>
        <w:t>Some have sensitive data which might enhance the prediction of the target variable and some variable can contain noise which have mere any impact on the prediction. We can bring to use various plots and heat maps which will show us the importance of the variable and whether the act as a duplicate to other variable in which case only one of them will suffice for our model development. Co-relation analysis determines whether the correlation between two variables is positive, negative or have no correlation at all. Say if correlation between two variables is 1, we can drop one of them as both of the variable will fetch the same output.</w:t>
      </w:r>
    </w:p>
    <w:p>
      <w:pPr>
        <w:pStyle w:val="7"/>
        <w:spacing w:before="155" w:line="259" w:lineRule="auto"/>
        <w:ind w:left="680" w:right="1912"/>
      </w:pPr>
      <w:r>
        <w:t>From the below plot, we can clearly know that the variables are not correlated to each other.</w:t>
      </w:r>
    </w:p>
    <w:p>
      <w:pPr>
        <w:spacing w:after="0" w:line="259" w:lineRule="auto"/>
        <w:sectPr>
          <w:pgSz w:w="11910" w:h="16840"/>
          <w:pgMar w:top="1420" w:right="40" w:bottom="280" w:left="760" w:header="720" w:footer="720" w:gutter="0"/>
        </w:sectPr>
      </w:pPr>
    </w:p>
    <w:p>
      <w:pPr>
        <w:pStyle w:val="7"/>
        <w:ind w:left="109"/>
        <w:rPr>
          <w:sz w:val="20"/>
        </w:rPr>
      </w:pPr>
      <w:r>
        <w:rPr>
          <w:sz w:val="20"/>
        </w:rPr>
        <w:drawing>
          <wp:inline distT="0" distB="0" distL="0" distR="0">
            <wp:extent cx="6017260" cy="6419215"/>
            <wp:effectExtent l="0" t="0" r="0" b="0"/>
            <wp:docPr id="21" name="image11.png" descr="C:\Users\HP\AppData\Local\Microsoft\Windows\INetCache\Content.MSO\77D8D0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C:\Users\HP\AppData\Local\Microsoft\Windows\INetCache\Content.MSO\77D8D00D.tmp"/>
                    <pic:cNvPicPr>
                      <a:picLocks noChangeAspect="1"/>
                    </pic:cNvPicPr>
                  </pic:nvPicPr>
                  <pic:blipFill>
                    <a:blip r:embed="rId12" cstate="print"/>
                    <a:stretch>
                      <a:fillRect/>
                    </a:stretch>
                  </pic:blipFill>
                  <pic:spPr>
                    <a:xfrm>
                      <a:off x="0" y="0"/>
                      <a:ext cx="6017359" cy="6419278"/>
                    </a:xfrm>
                    <a:prstGeom prst="rect">
                      <a:avLst/>
                    </a:prstGeom>
                  </pic:spPr>
                </pic:pic>
              </a:graphicData>
            </a:graphic>
          </wp:inline>
        </w:drawing>
      </w:r>
    </w:p>
    <w:p>
      <w:pPr>
        <w:spacing w:after="0"/>
        <w:rPr>
          <w:sz w:val="20"/>
        </w:rPr>
        <w:sectPr>
          <w:pgSz w:w="11910" w:h="16840"/>
          <w:pgMar w:top="1520" w:right="40" w:bottom="280" w:left="760" w:header="720" w:footer="720" w:gutter="0"/>
        </w:sectPr>
      </w:pPr>
    </w:p>
    <w:p>
      <w:pPr>
        <w:pStyle w:val="4"/>
        <w:spacing w:before="63"/>
      </w:pPr>
      <w:r>
        <w:t>FEATURE SCALING:</w:t>
      </w:r>
    </w:p>
    <w:p>
      <w:pPr>
        <w:pStyle w:val="7"/>
        <w:spacing w:before="1"/>
        <w:rPr>
          <w:b/>
          <w:sz w:val="26"/>
        </w:rPr>
      </w:pPr>
    </w:p>
    <w:p>
      <w:pPr>
        <w:pStyle w:val="7"/>
        <w:spacing w:line="259" w:lineRule="auto"/>
        <w:ind w:left="680" w:right="1512" w:firstLine="720"/>
      </w:pPr>
      <w:r>
        <w:t>We can convert each variable on a single comparison number starting from 0 to 1. This can be applied on the dataset which contains multiple variables and huge size of data like our current dataset. Variables containing different measure scale can cause anomalies which while doing a comparison may not be interpreted in the correct manner. This step will reduce unwanted variation either within or between variables. It also brings all of the variables into proportion with one another.</w:t>
      </w:r>
    </w:p>
    <w:p>
      <w:pPr>
        <w:pStyle w:val="7"/>
        <w:spacing w:line="274" w:lineRule="exact"/>
        <w:ind w:left="680"/>
      </w:pPr>
      <w:r>
        <w:t>Normalization was used to get all the variables in line to a single range.</w:t>
      </w:r>
    </w:p>
    <w:p>
      <w:pPr>
        <w:pStyle w:val="7"/>
        <w:rPr>
          <w:sz w:val="20"/>
        </w:rPr>
      </w:pPr>
    </w:p>
    <w:p>
      <w:pPr>
        <w:pStyle w:val="7"/>
        <w:rPr>
          <w:sz w:val="20"/>
        </w:rPr>
      </w:pPr>
    </w:p>
    <w:p>
      <w:pPr>
        <w:pStyle w:val="7"/>
        <w:spacing w:before="10"/>
        <w:rPr>
          <w:sz w:val="16"/>
        </w:rPr>
      </w:pPr>
      <w:r>
        <w:drawing>
          <wp:anchor distT="0" distB="0" distL="0" distR="0" simplePos="0" relativeHeight="1024" behindDoc="0" locked="0" layoutInCell="1" allowOverlap="1">
            <wp:simplePos x="0" y="0"/>
            <wp:positionH relativeFrom="page">
              <wp:posOffset>944245</wp:posOffset>
            </wp:positionH>
            <wp:positionV relativeFrom="paragraph">
              <wp:posOffset>147955</wp:posOffset>
            </wp:positionV>
            <wp:extent cx="5697855" cy="5082540"/>
            <wp:effectExtent l="0" t="0" r="0" b="0"/>
            <wp:wrapTopAndBottom/>
            <wp:docPr id="23" name="image12.png" descr="C:\Users\HP\AppData\Local\Microsoft\Windows\INetCache\Content.MSO\5B190D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C:\Users\HP\AppData\Local\Microsoft\Windows\INetCache\Content.MSO\5B190DAE.tmp"/>
                    <pic:cNvPicPr>
                      <a:picLocks noChangeAspect="1"/>
                    </pic:cNvPicPr>
                  </pic:nvPicPr>
                  <pic:blipFill>
                    <a:blip r:embed="rId13" cstate="print"/>
                    <a:stretch>
                      <a:fillRect/>
                    </a:stretch>
                  </pic:blipFill>
                  <pic:spPr>
                    <a:xfrm>
                      <a:off x="0" y="0"/>
                      <a:ext cx="5697538" cy="5082540"/>
                    </a:xfrm>
                    <a:prstGeom prst="rect">
                      <a:avLst/>
                    </a:prstGeom>
                  </pic:spPr>
                </pic:pic>
              </a:graphicData>
            </a:graphic>
          </wp:anchor>
        </w:drawing>
      </w:r>
    </w:p>
    <w:p>
      <w:pPr>
        <w:pStyle w:val="7"/>
        <w:rPr>
          <w:sz w:val="26"/>
        </w:rPr>
      </w:pPr>
    </w:p>
    <w:p>
      <w:pPr>
        <w:pStyle w:val="7"/>
        <w:rPr>
          <w:sz w:val="26"/>
        </w:rPr>
      </w:pPr>
    </w:p>
    <w:p>
      <w:pPr>
        <w:pStyle w:val="7"/>
        <w:rPr>
          <w:sz w:val="26"/>
        </w:rPr>
      </w:pPr>
    </w:p>
    <w:p>
      <w:pPr>
        <w:pStyle w:val="7"/>
        <w:rPr>
          <w:sz w:val="26"/>
        </w:rPr>
      </w:pPr>
    </w:p>
    <w:p>
      <w:pPr>
        <w:pStyle w:val="7"/>
        <w:spacing w:before="178"/>
        <w:ind w:left="680"/>
      </w:pPr>
      <w:r>
        <w:t>The above plot shows the distribution of data for the first 25 columns</w:t>
      </w:r>
    </w:p>
    <w:p>
      <w:pPr>
        <w:spacing w:after="0"/>
        <w:sectPr>
          <w:pgSz w:w="11910" w:h="16840"/>
          <w:pgMar w:top="1360" w:right="40" w:bottom="280" w:left="760" w:header="720" w:footer="720" w:gutter="0"/>
        </w:sectPr>
      </w:pPr>
    </w:p>
    <w:p>
      <w:pPr>
        <w:pStyle w:val="2"/>
        <w:spacing w:before="60"/>
        <w:ind w:right="3587"/>
      </w:pPr>
      <w:r>
        <w:rPr>
          <w:u w:val="double"/>
        </w:rPr>
        <w:t>MO</w:t>
      </w:r>
      <w:r>
        <w:rPr>
          <w:u w:val="single"/>
        </w:rPr>
        <w:t>DE</w:t>
      </w:r>
      <w:r>
        <w:t>L DEVELOPMENT</w:t>
      </w:r>
    </w:p>
    <w:p>
      <w:pPr>
        <w:pStyle w:val="7"/>
        <w:rPr>
          <w:b/>
          <w:sz w:val="28"/>
        </w:rPr>
      </w:pPr>
    </w:p>
    <w:p>
      <w:pPr>
        <w:pStyle w:val="7"/>
        <w:spacing w:before="92" w:line="242" w:lineRule="auto"/>
        <w:ind w:left="680" w:right="2151"/>
      </w:pPr>
      <w:r>
        <w:t>In our dataset, I am going to use different models in both languages. They are mentioned below as follows:</w:t>
      </w:r>
    </w:p>
    <w:p>
      <w:pPr>
        <w:pStyle w:val="7"/>
        <w:spacing w:before="7"/>
        <w:rPr>
          <w:sz w:val="23"/>
        </w:rPr>
      </w:pPr>
    </w:p>
    <w:p>
      <w:pPr>
        <w:pStyle w:val="6"/>
        <w:numPr>
          <w:ilvl w:val="0"/>
          <w:numId w:val="4"/>
        </w:numPr>
        <w:tabs>
          <w:tab w:val="left" w:pos="1400"/>
          <w:tab w:val="left" w:pos="1401"/>
        </w:tabs>
        <w:spacing w:before="0" w:after="0" w:line="240" w:lineRule="auto"/>
        <w:ind w:left="1401" w:right="0" w:hanging="361"/>
        <w:jc w:val="left"/>
      </w:pPr>
      <w:r>
        <w:rPr>
          <w:u w:val="single"/>
        </w:rPr>
        <w:t>I</w:t>
      </w:r>
      <w:r>
        <w:t>N</w:t>
      </w:r>
      <w:r>
        <w:rPr>
          <w:spacing w:val="-1"/>
        </w:rPr>
        <w:t xml:space="preserve"> </w:t>
      </w:r>
      <w:r>
        <w:t>PYTHON:</w:t>
      </w:r>
    </w:p>
    <w:p>
      <w:pPr>
        <w:pStyle w:val="12"/>
        <w:numPr>
          <w:ilvl w:val="0"/>
          <w:numId w:val="5"/>
        </w:numPr>
        <w:tabs>
          <w:tab w:val="left" w:pos="2122"/>
        </w:tabs>
        <w:spacing w:before="1" w:after="0" w:line="240" w:lineRule="auto"/>
        <w:ind w:left="2121" w:right="0" w:hanging="361"/>
        <w:jc w:val="left"/>
        <w:rPr>
          <w:sz w:val="24"/>
        </w:rPr>
      </w:pPr>
      <w:r>
        <w:rPr>
          <w:sz w:val="24"/>
        </w:rPr>
        <w:t>Decision</w:t>
      </w:r>
      <w:r>
        <w:rPr>
          <w:spacing w:val="1"/>
          <w:sz w:val="24"/>
        </w:rPr>
        <w:t xml:space="preserve"> </w:t>
      </w:r>
      <w:r>
        <w:rPr>
          <w:sz w:val="24"/>
        </w:rPr>
        <w:t>tree</w:t>
      </w:r>
    </w:p>
    <w:p>
      <w:pPr>
        <w:pStyle w:val="12"/>
        <w:numPr>
          <w:ilvl w:val="0"/>
          <w:numId w:val="5"/>
        </w:numPr>
        <w:tabs>
          <w:tab w:val="left" w:pos="2122"/>
        </w:tabs>
        <w:spacing w:before="21" w:after="0" w:line="240" w:lineRule="auto"/>
        <w:ind w:left="2121" w:right="0" w:hanging="361"/>
        <w:jc w:val="left"/>
        <w:rPr>
          <w:sz w:val="24"/>
        </w:rPr>
      </w:pPr>
      <w:r>
        <w:rPr>
          <w:sz w:val="24"/>
        </w:rPr>
        <w:t>Random forest</w:t>
      </w:r>
    </w:p>
    <w:p>
      <w:pPr>
        <w:pStyle w:val="12"/>
        <w:numPr>
          <w:ilvl w:val="0"/>
          <w:numId w:val="5"/>
        </w:numPr>
        <w:tabs>
          <w:tab w:val="left" w:pos="2122"/>
        </w:tabs>
        <w:spacing w:before="22" w:after="0" w:line="240" w:lineRule="auto"/>
        <w:ind w:left="2121" w:right="0" w:hanging="361"/>
        <w:jc w:val="left"/>
        <w:rPr>
          <w:sz w:val="24"/>
        </w:rPr>
      </w:pPr>
      <w:r>
        <w:rPr>
          <w:sz w:val="24"/>
        </w:rPr>
        <w:t>KNN</w:t>
      </w:r>
      <w:r>
        <w:rPr>
          <w:spacing w:val="-1"/>
          <w:sz w:val="24"/>
        </w:rPr>
        <w:t xml:space="preserve"> </w:t>
      </w:r>
      <w:r>
        <w:rPr>
          <w:sz w:val="24"/>
        </w:rPr>
        <w:t>Imputation</w:t>
      </w:r>
    </w:p>
    <w:p>
      <w:pPr>
        <w:pStyle w:val="12"/>
        <w:numPr>
          <w:ilvl w:val="0"/>
          <w:numId w:val="5"/>
        </w:numPr>
        <w:tabs>
          <w:tab w:val="left" w:pos="2122"/>
        </w:tabs>
        <w:spacing w:before="22" w:after="0" w:line="240" w:lineRule="auto"/>
        <w:ind w:left="2121" w:right="0" w:hanging="361"/>
        <w:jc w:val="left"/>
        <w:rPr>
          <w:sz w:val="24"/>
        </w:rPr>
      </w:pPr>
      <w:r>
        <w:rPr>
          <w:sz w:val="24"/>
        </w:rPr>
        <w:t>Logistic</w:t>
      </w:r>
      <w:r>
        <w:rPr>
          <w:spacing w:val="-1"/>
          <w:sz w:val="24"/>
        </w:rPr>
        <w:t xml:space="preserve"> </w:t>
      </w:r>
      <w:r>
        <w:rPr>
          <w:sz w:val="24"/>
        </w:rPr>
        <w:t>Regression</w:t>
      </w:r>
    </w:p>
    <w:p>
      <w:pPr>
        <w:pStyle w:val="12"/>
        <w:numPr>
          <w:ilvl w:val="0"/>
          <w:numId w:val="5"/>
        </w:numPr>
        <w:tabs>
          <w:tab w:val="left" w:pos="2122"/>
        </w:tabs>
        <w:spacing w:before="22" w:after="0" w:line="240" w:lineRule="auto"/>
        <w:ind w:left="2121" w:right="0" w:hanging="361"/>
        <w:jc w:val="left"/>
        <w:rPr>
          <w:sz w:val="24"/>
        </w:rPr>
      </w:pPr>
      <w:r>
        <w:rPr>
          <w:sz w:val="24"/>
        </w:rPr>
        <w:t>Naive</w:t>
      </w:r>
      <w:r>
        <w:rPr>
          <w:spacing w:val="-1"/>
          <w:sz w:val="24"/>
        </w:rPr>
        <w:t xml:space="preserve"> </w:t>
      </w:r>
      <w:r>
        <w:rPr>
          <w:sz w:val="24"/>
        </w:rPr>
        <w:t>Bayes</w:t>
      </w:r>
    </w:p>
    <w:p>
      <w:pPr>
        <w:pStyle w:val="12"/>
        <w:numPr>
          <w:numId w:val="0"/>
        </w:numPr>
        <w:tabs>
          <w:tab w:val="left" w:pos="2122"/>
        </w:tabs>
        <w:spacing w:before="22" w:after="0" w:line="240" w:lineRule="auto"/>
        <w:ind w:right="0" w:rightChars="0"/>
        <w:jc w:val="left"/>
        <w:rPr>
          <w:sz w:val="28"/>
        </w:rPr>
      </w:pPr>
    </w:p>
    <w:p>
      <w:pPr>
        <w:pStyle w:val="7"/>
        <w:spacing w:before="9"/>
      </w:pPr>
    </w:p>
    <w:p>
      <w:pPr>
        <w:pStyle w:val="12"/>
        <w:numPr>
          <w:ilvl w:val="0"/>
          <w:numId w:val="4"/>
        </w:numPr>
        <w:tabs>
          <w:tab w:val="left" w:pos="1400"/>
          <w:tab w:val="left" w:pos="1401"/>
        </w:tabs>
        <w:spacing w:before="0" w:after="0" w:line="240" w:lineRule="auto"/>
        <w:ind w:left="1401" w:right="0" w:hanging="361"/>
        <w:jc w:val="left"/>
        <w:rPr>
          <w:b/>
          <w:sz w:val="24"/>
        </w:rPr>
      </w:pPr>
      <w:r>
        <w:rPr>
          <w:b/>
          <w:sz w:val="24"/>
          <w:u w:val="thick"/>
        </w:rPr>
        <w:t>IN</w:t>
      </w:r>
      <w:r>
        <w:rPr>
          <w:b/>
          <w:spacing w:val="-1"/>
          <w:sz w:val="24"/>
          <w:u w:val="thick"/>
        </w:rPr>
        <w:t xml:space="preserve"> </w:t>
      </w:r>
      <w:r>
        <w:rPr>
          <w:b/>
          <w:sz w:val="24"/>
          <w:u w:val="thick"/>
        </w:rPr>
        <w:t>RSCRIPT</w:t>
      </w:r>
      <w:r>
        <w:rPr>
          <w:b/>
          <w:sz w:val="24"/>
        </w:rPr>
        <w:t>:</w:t>
      </w:r>
    </w:p>
    <w:p>
      <w:pPr>
        <w:pStyle w:val="12"/>
        <w:numPr>
          <w:ilvl w:val="0"/>
          <w:numId w:val="6"/>
        </w:numPr>
        <w:tabs>
          <w:tab w:val="left" w:pos="2122"/>
        </w:tabs>
        <w:spacing w:before="1" w:after="0" w:line="240" w:lineRule="auto"/>
        <w:ind w:left="2121" w:right="0" w:hanging="361"/>
        <w:jc w:val="left"/>
        <w:rPr>
          <w:sz w:val="24"/>
        </w:rPr>
      </w:pPr>
      <w:r>
        <w:rPr>
          <w:sz w:val="24"/>
        </w:rPr>
        <w:t>Logistic</w:t>
      </w:r>
      <w:r>
        <w:rPr>
          <w:spacing w:val="-1"/>
          <w:sz w:val="24"/>
        </w:rPr>
        <w:t xml:space="preserve"> </w:t>
      </w:r>
      <w:r>
        <w:rPr>
          <w:sz w:val="24"/>
        </w:rPr>
        <w:t>Regression</w:t>
      </w:r>
    </w:p>
    <w:p>
      <w:pPr>
        <w:pStyle w:val="12"/>
        <w:numPr>
          <w:ilvl w:val="0"/>
          <w:numId w:val="6"/>
        </w:numPr>
        <w:tabs>
          <w:tab w:val="left" w:pos="2122"/>
        </w:tabs>
        <w:spacing w:before="0" w:after="0" w:line="275" w:lineRule="exact"/>
        <w:ind w:left="2121" w:right="0" w:hanging="361"/>
        <w:jc w:val="left"/>
        <w:rPr>
          <w:sz w:val="24"/>
        </w:rPr>
      </w:pPr>
      <w:r>
        <w:rPr>
          <w:sz w:val="24"/>
        </w:rPr>
        <w:t>Naive</w:t>
      </w:r>
      <w:r>
        <w:rPr>
          <w:spacing w:val="-1"/>
          <w:sz w:val="24"/>
        </w:rPr>
        <w:t xml:space="preserve"> </w:t>
      </w:r>
      <w:r>
        <w:rPr>
          <w:sz w:val="24"/>
        </w:rPr>
        <w:t>Bayes</w:t>
      </w:r>
    </w:p>
    <w:p>
      <w:pPr>
        <w:pStyle w:val="12"/>
        <w:numPr>
          <w:numId w:val="0"/>
        </w:numPr>
        <w:tabs>
          <w:tab w:val="left" w:pos="2122"/>
        </w:tabs>
        <w:spacing w:before="21" w:after="0" w:line="240" w:lineRule="auto"/>
        <w:ind w:left="1760" w:leftChars="0" w:right="0" w:rightChars="0"/>
        <w:jc w:val="left"/>
        <w:rPr>
          <w:sz w:val="24"/>
        </w:rPr>
      </w:pPr>
    </w:p>
    <w:p>
      <w:pPr>
        <w:pStyle w:val="7"/>
        <w:rPr>
          <w:sz w:val="26"/>
        </w:rPr>
      </w:pPr>
    </w:p>
    <w:p>
      <w:pPr>
        <w:pStyle w:val="7"/>
        <w:rPr>
          <w:sz w:val="26"/>
        </w:rPr>
      </w:pPr>
    </w:p>
    <w:p>
      <w:pPr>
        <w:pStyle w:val="7"/>
        <w:rPr>
          <w:sz w:val="26"/>
        </w:rPr>
      </w:pPr>
    </w:p>
    <w:p>
      <w:pPr>
        <w:pStyle w:val="7"/>
        <w:spacing w:before="2"/>
      </w:pPr>
    </w:p>
    <w:p>
      <w:pPr>
        <w:spacing w:before="0"/>
        <w:ind w:left="680" w:right="0" w:firstLine="0"/>
        <w:jc w:val="left"/>
        <w:rPr>
          <w:sz w:val="24"/>
        </w:rPr>
      </w:pPr>
      <w:r>
        <w:rPr>
          <w:b/>
          <w:sz w:val="26"/>
        </w:rPr>
        <w:t>SAMPLING METHODS</w:t>
      </w:r>
      <w:r>
        <w:rPr>
          <w:sz w:val="24"/>
        </w:rPr>
        <w:t>:</w:t>
      </w:r>
    </w:p>
    <w:p>
      <w:pPr>
        <w:pStyle w:val="7"/>
      </w:pPr>
    </w:p>
    <w:p>
      <w:pPr>
        <w:spacing w:before="0" w:line="259" w:lineRule="auto"/>
        <w:ind w:left="680" w:right="1414" w:firstLine="720"/>
        <w:jc w:val="left"/>
        <w:rPr>
          <w:sz w:val="22"/>
        </w:rPr>
      </w:pPr>
      <w:r>
        <w:rPr>
          <w:sz w:val="22"/>
        </w:rPr>
        <w:t xml:space="preserve">Before training </w:t>
      </w:r>
      <w:r>
        <w:rPr>
          <w:spacing w:val="-3"/>
          <w:sz w:val="22"/>
        </w:rPr>
        <w:t xml:space="preserve">the </w:t>
      </w:r>
      <w:r>
        <w:rPr>
          <w:sz w:val="22"/>
        </w:rPr>
        <w:t>model, we need to treat the imbalanced data.so that it may give accurate results. We can achieve it using sampling methods. There are many different methods for drawing samples from data; the ideal one depends on the data set and situation. Sampling can be based on probability an approach that uses random numbers that correspond to points in the data set to ensure that there is no correlation between points chosen for the sample. They</w:t>
      </w:r>
      <w:r>
        <w:rPr>
          <w:spacing w:val="-14"/>
          <w:sz w:val="22"/>
        </w:rPr>
        <w:t xml:space="preserve"> </w:t>
      </w:r>
      <w:r>
        <w:rPr>
          <w:sz w:val="22"/>
        </w:rPr>
        <w:t>are</w:t>
      </w:r>
    </w:p>
    <w:p>
      <w:pPr>
        <w:pStyle w:val="12"/>
        <w:numPr>
          <w:ilvl w:val="1"/>
          <w:numId w:val="6"/>
        </w:numPr>
        <w:tabs>
          <w:tab w:val="left" w:pos="2842"/>
        </w:tabs>
        <w:spacing w:before="161" w:after="0" w:line="240" w:lineRule="auto"/>
        <w:ind w:left="2841" w:right="0" w:hanging="361"/>
        <w:jc w:val="left"/>
        <w:rPr>
          <w:sz w:val="22"/>
        </w:rPr>
      </w:pPr>
      <w:r>
        <w:rPr>
          <w:sz w:val="22"/>
        </w:rPr>
        <w:t>Simple random</w:t>
      </w:r>
      <w:r>
        <w:rPr>
          <w:spacing w:val="5"/>
          <w:sz w:val="22"/>
        </w:rPr>
        <w:t xml:space="preserve"> </w:t>
      </w:r>
      <w:r>
        <w:rPr>
          <w:sz w:val="22"/>
        </w:rPr>
        <w:t>sampling</w:t>
      </w:r>
    </w:p>
    <w:p>
      <w:pPr>
        <w:pStyle w:val="12"/>
        <w:numPr>
          <w:ilvl w:val="1"/>
          <w:numId w:val="6"/>
        </w:numPr>
        <w:tabs>
          <w:tab w:val="left" w:pos="2842"/>
        </w:tabs>
        <w:spacing w:before="17" w:after="0" w:line="240" w:lineRule="auto"/>
        <w:ind w:left="2841" w:right="0" w:hanging="361"/>
        <w:jc w:val="left"/>
        <w:rPr>
          <w:sz w:val="22"/>
        </w:rPr>
      </w:pPr>
      <w:r>
        <w:rPr>
          <w:sz w:val="22"/>
        </w:rPr>
        <w:t>Stratified</w:t>
      </w:r>
      <w:r>
        <w:rPr>
          <w:spacing w:val="-3"/>
          <w:sz w:val="22"/>
        </w:rPr>
        <w:t xml:space="preserve"> </w:t>
      </w:r>
      <w:r>
        <w:rPr>
          <w:sz w:val="22"/>
        </w:rPr>
        <w:t>sampling</w:t>
      </w:r>
    </w:p>
    <w:p>
      <w:pPr>
        <w:pStyle w:val="12"/>
        <w:numPr>
          <w:ilvl w:val="1"/>
          <w:numId w:val="6"/>
        </w:numPr>
        <w:tabs>
          <w:tab w:val="left" w:pos="2842"/>
        </w:tabs>
        <w:spacing w:before="20" w:after="0" w:line="240" w:lineRule="auto"/>
        <w:ind w:left="2841" w:right="0" w:hanging="361"/>
        <w:jc w:val="left"/>
        <w:rPr>
          <w:sz w:val="22"/>
        </w:rPr>
      </w:pPr>
      <w:r>
        <w:rPr>
          <w:sz w:val="22"/>
        </w:rPr>
        <w:t>Over</w:t>
      </w:r>
      <w:r>
        <w:rPr>
          <w:spacing w:val="-2"/>
          <w:sz w:val="22"/>
        </w:rPr>
        <w:t xml:space="preserve"> </w:t>
      </w:r>
      <w:r>
        <w:rPr>
          <w:sz w:val="22"/>
        </w:rPr>
        <w:t>sampling</w:t>
      </w:r>
    </w:p>
    <w:p>
      <w:pPr>
        <w:pStyle w:val="12"/>
        <w:numPr>
          <w:ilvl w:val="1"/>
          <w:numId w:val="6"/>
        </w:numPr>
        <w:tabs>
          <w:tab w:val="left" w:pos="2842"/>
        </w:tabs>
        <w:spacing w:before="21" w:after="0" w:line="240" w:lineRule="auto"/>
        <w:ind w:left="2841" w:right="0" w:hanging="361"/>
        <w:jc w:val="left"/>
        <w:rPr>
          <w:sz w:val="22"/>
        </w:rPr>
      </w:pPr>
      <w:r>
        <w:rPr>
          <w:sz w:val="22"/>
        </w:rPr>
        <w:t>Under</w:t>
      </w:r>
      <w:r>
        <w:rPr>
          <w:spacing w:val="-6"/>
          <w:sz w:val="22"/>
        </w:rPr>
        <w:t xml:space="preserve"> </w:t>
      </w:r>
      <w:r>
        <w:rPr>
          <w:sz w:val="22"/>
        </w:rPr>
        <w:t>sampling</w:t>
      </w:r>
    </w:p>
    <w:p>
      <w:pPr>
        <w:pStyle w:val="7"/>
      </w:pPr>
    </w:p>
    <w:p>
      <w:pPr>
        <w:pStyle w:val="7"/>
      </w:pPr>
    </w:p>
    <w:p>
      <w:pPr>
        <w:pStyle w:val="7"/>
        <w:spacing w:before="180" w:line="242" w:lineRule="auto"/>
        <w:ind w:left="1040" w:right="1632"/>
      </w:pPr>
      <w:r>
        <w:rPr>
          <w:b/>
          <w:u w:val="thick"/>
        </w:rPr>
        <w:t>IN PYTHON</w:t>
      </w:r>
      <w:r>
        <w:rPr>
          <w:b/>
        </w:rPr>
        <w:t xml:space="preserve"> </w:t>
      </w:r>
      <w:r>
        <w:t>- I had used stratified sampling method for treating the imbalanced dependent variable for all models</w:t>
      </w:r>
    </w:p>
    <w:p>
      <w:pPr>
        <w:pStyle w:val="7"/>
        <w:spacing w:before="10"/>
        <w:rPr>
          <w:sz w:val="23"/>
        </w:rPr>
      </w:pPr>
    </w:p>
    <w:p>
      <w:pPr>
        <w:pStyle w:val="7"/>
        <w:spacing w:line="237" w:lineRule="auto"/>
        <w:ind w:left="1040" w:right="1739"/>
      </w:pPr>
      <w:r>
        <w:rPr>
          <w:b/>
          <w:u w:val="thick"/>
        </w:rPr>
        <w:t>In R SCRIPT</w:t>
      </w:r>
      <w:r>
        <w:rPr>
          <w:b/>
        </w:rPr>
        <w:t xml:space="preserve"> </w:t>
      </w:r>
      <w:r>
        <w:t>– I had used random over sampling, stratified sampling and non- sampled data based on the different models</w:t>
      </w:r>
    </w:p>
    <w:p>
      <w:pPr>
        <w:spacing w:after="0" w:line="237" w:lineRule="auto"/>
        <w:sectPr>
          <w:pgSz w:w="11910" w:h="16840"/>
          <w:pgMar w:top="1360" w:right="40" w:bottom="280" w:left="760" w:header="720" w:footer="720" w:gutter="0"/>
        </w:sectPr>
      </w:pPr>
    </w:p>
    <w:p>
      <w:pPr>
        <w:pStyle w:val="4"/>
        <w:spacing w:before="63" w:line="298" w:lineRule="exact"/>
      </w:pPr>
      <w:r>
        <w:t>DECISION TREE:</w:t>
      </w:r>
    </w:p>
    <w:p>
      <w:pPr>
        <w:pStyle w:val="7"/>
        <w:spacing w:line="242" w:lineRule="auto"/>
        <w:ind w:left="680" w:right="1512" w:firstLine="360"/>
      </w:pPr>
      <w:r>
        <w:t>It is very powerful tool for both classification and prediction. It has two most used algorithm methods.</w:t>
      </w:r>
    </w:p>
    <w:p>
      <w:pPr>
        <w:pStyle w:val="7"/>
        <w:spacing w:before="8"/>
        <w:rPr>
          <w:sz w:val="23"/>
        </w:rPr>
      </w:pPr>
    </w:p>
    <w:p>
      <w:pPr>
        <w:pStyle w:val="7"/>
        <w:spacing w:line="275" w:lineRule="exact"/>
        <w:ind w:left="1040"/>
      </w:pPr>
      <w:r>
        <w:t>1. C5.0</w:t>
      </w:r>
    </w:p>
    <w:p>
      <w:pPr>
        <w:pStyle w:val="7"/>
        <w:spacing w:line="275" w:lineRule="exact"/>
        <w:ind w:left="1040"/>
      </w:pPr>
      <w:r>
        <w:t>2. CART</w:t>
      </w:r>
    </w:p>
    <w:p>
      <w:pPr>
        <w:pStyle w:val="7"/>
      </w:pPr>
    </w:p>
    <w:p>
      <w:pPr>
        <w:pStyle w:val="7"/>
        <w:spacing w:line="242" w:lineRule="auto"/>
        <w:ind w:left="1040" w:right="1673"/>
      </w:pPr>
      <w:r>
        <w:rPr>
          <w:b/>
        </w:rPr>
        <w:t xml:space="preserve">C5.0 </w:t>
      </w:r>
      <w:r>
        <w:t xml:space="preserve">uses entropy (Information Gain) as major splitting criteria and </w:t>
      </w:r>
      <w:r>
        <w:rPr>
          <w:b/>
        </w:rPr>
        <w:t xml:space="preserve">CART </w:t>
      </w:r>
      <w:r>
        <w:t>uses Gini index as prominent criteria</w:t>
      </w:r>
    </w:p>
    <w:p>
      <w:pPr>
        <w:pStyle w:val="7"/>
        <w:spacing w:before="8"/>
        <w:rPr>
          <w:sz w:val="23"/>
        </w:rPr>
      </w:pPr>
    </w:p>
    <w:p>
      <w:pPr>
        <w:pStyle w:val="7"/>
        <w:spacing w:before="1"/>
        <w:ind w:left="1040"/>
      </w:pPr>
      <w:r>
        <w:t xml:space="preserve">In my model </w:t>
      </w:r>
      <w:r>
        <w:rPr>
          <w:b/>
        </w:rPr>
        <w:t xml:space="preserve">C5.0 </w:t>
      </w:r>
      <w:r>
        <w:t>is used and the evaluation metrics are mentioned below.</w:t>
      </w:r>
    </w:p>
    <w:p>
      <w:pPr>
        <w:pStyle w:val="7"/>
      </w:pPr>
    </w:p>
    <w:p>
      <w:pPr>
        <w:spacing w:before="0" w:line="298" w:lineRule="exact"/>
        <w:ind w:left="1040" w:right="0" w:firstLine="0"/>
        <w:jc w:val="left"/>
        <w:rPr>
          <w:b/>
          <w:sz w:val="26"/>
        </w:rPr>
      </w:pPr>
      <w:r>
        <w:rPr>
          <w:b/>
          <w:sz w:val="26"/>
          <w:u w:val="thick"/>
        </w:rPr>
        <w:t>IN PYTHON</w:t>
      </w:r>
      <w:r>
        <w:rPr>
          <w:b/>
          <w:sz w:val="26"/>
        </w:rPr>
        <w:t>:</w:t>
      </w:r>
    </w:p>
    <w:p>
      <w:pPr>
        <w:pStyle w:val="7"/>
        <w:ind w:left="1040" w:right="1431" w:firstLine="720"/>
      </w:pPr>
      <w:r>
        <w:t>After sampling I had split the whole dataset into train data and test data for predicting the results of my trained data. Here is my result of the trained data using my model.</w:t>
      </w:r>
    </w:p>
    <w:p>
      <w:pPr>
        <w:pStyle w:val="7"/>
      </w:pPr>
    </w:p>
    <w:p>
      <w:pPr>
        <w:pStyle w:val="7"/>
        <w:spacing w:line="275" w:lineRule="exact"/>
        <w:ind w:left="2121"/>
        <w:rPr>
          <w:rFonts w:hint="default"/>
          <w:lang w:val="en-IN"/>
        </w:rPr>
      </w:pPr>
      <w:r>
        <w:t>Accuracy =5</w:t>
      </w:r>
      <w:r>
        <w:rPr>
          <w:rFonts w:hint="default"/>
          <w:lang w:val="en-IN"/>
        </w:rPr>
        <w:t>9.30</w:t>
      </w:r>
    </w:p>
    <w:p>
      <w:pPr>
        <w:pStyle w:val="7"/>
        <w:spacing w:line="275" w:lineRule="exact"/>
        <w:ind w:left="2121"/>
        <w:rPr>
          <w:rFonts w:hint="default"/>
          <w:lang w:val="en-IN"/>
        </w:rPr>
      </w:pPr>
      <w:r>
        <w:t>FNR = 41.</w:t>
      </w:r>
      <w:r>
        <w:rPr>
          <w:rFonts w:hint="default"/>
          <w:lang w:val="en-IN"/>
        </w:rPr>
        <w:t>43</w:t>
      </w:r>
    </w:p>
    <w:p>
      <w:pPr>
        <w:pStyle w:val="7"/>
        <w:spacing w:before="2" w:line="275" w:lineRule="exact"/>
        <w:ind w:left="2121"/>
      </w:pPr>
      <w:r>
        <w:t>Recall = 0.58</w:t>
      </w:r>
    </w:p>
    <w:p>
      <w:pPr>
        <w:pStyle w:val="7"/>
        <w:spacing w:line="275" w:lineRule="exact"/>
        <w:ind w:left="2121"/>
        <w:rPr>
          <w:rFonts w:hint="default"/>
          <w:lang w:val="en-IN"/>
        </w:rPr>
      </w:pPr>
      <w:r>
        <w:t>Precision = 0.5</w:t>
      </w:r>
      <w:r>
        <w:rPr>
          <w:rFonts w:hint="default"/>
          <w:lang w:val="en-IN"/>
        </w:rPr>
        <w:t>9</w:t>
      </w:r>
    </w:p>
    <w:p>
      <w:pPr>
        <w:pStyle w:val="7"/>
        <w:spacing w:before="1"/>
      </w:pPr>
    </w:p>
    <w:p>
      <w:pPr>
        <w:pStyle w:val="4"/>
        <w:spacing w:before="63"/>
        <w:rPr>
          <w:sz w:val="24"/>
        </w:rPr>
      </w:pPr>
      <w:r>
        <w:t>LOGISTIC REGRESSION</w:t>
      </w:r>
      <w:r>
        <w:rPr>
          <w:sz w:val="24"/>
        </w:rPr>
        <w:t>:</w:t>
      </w:r>
    </w:p>
    <w:p>
      <w:pPr>
        <w:pStyle w:val="7"/>
        <w:rPr>
          <w:b/>
        </w:rPr>
      </w:pPr>
    </w:p>
    <w:p>
      <w:pPr>
        <w:pStyle w:val="7"/>
        <w:ind w:left="1040" w:right="1458" w:firstLine="427"/>
      </w:pPr>
      <w:r>
        <w:rPr>
          <w:color w:val="212121"/>
        </w:rPr>
        <w:t>Logistic regression is used to describe data and to explain the relationship between one dependent binary variable and one or more nominal, ordinal, interval or ratio-level independent variables. For using this model there should be no outliers.it is also predictive analysis. It mainly identifies relationships between the data.</w:t>
      </w:r>
    </w:p>
    <w:p>
      <w:pPr>
        <w:pStyle w:val="7"/>
        <w:rPr>
          <w:sz w:val="26"/>
        </w:rPr>
      </w:pPr>
    </w:p>
    <w:p>
      <w:pPr>
        <w:pStyle w:val="7"/>
        <w:spacing w:before="161" w:line="259" w:lineRule="auto"/>
        <w:ind w:left="1040" w:right="1859" w:firstLine="360"/>
      </w:pPr>
      <w:r>
        <w:t>Logistic Regression is a supervised machine learning algorithm where the predicted output is categorical.</w:t>
      </w:r>
    </w:p>
    <w:p>
      <w:pPr>
        <w:pStyle w:val="7"/>
        <w:spacing w:before="9"/>
        <w:rPr>
          <w:sz w:val="35"/>
        </w:rPr>
      </w:pPr>
    </w:p>
    <w:p>
      <w:pPr>
        <w:spacing w:before="0"/>
        <w:ind w:left="1040" w:right="0" w:firstLine="0"/>
        <w:jc w:val="left"/>
        <w:rPr>
          <w:b/>
          <w:sz w:val="24"/>
        </w:rPr>
      </w:pPr>
      <w:r>
        <w:rPr>
          <w:b/>
          <w:sz w:val="24"/>
          <w:u w:val="thick"/>
        </w:rPr>
        <w:t>IN PYTHON</w:t>
      </w:r>
      <w:r>
        <w:rPr>
          <w:b/>
          <w:sz w:val="24"/>
        </w:rPr>
        <w:t>:</w:t>
      </w:r>
    </w:p>
    <w:p>
      <w:pPr>
        <w:pStyle w:val="7"/>
        <w:rPr>
          <w:b/>
          <w:sz w:val="16"/>
        </w:rPr>
      </w:pPr>
    </w:p>
    <w:p>
      <w:pPr>
        <w:pStyle w:val="7"/>
        <w:spacing w:before="92"/>
        <w:ind w:left="1040" w:right="1426" w:firstLine="672"/>
      </w:pPr>
      <w:r>
        <w:t>Data is fragmented to train and test data using under sampling methods. In our dataset we got,</w:t>
      </w:r>
    </w:p>
    <w:p>
      <w:pPr>
        <w:pStyle w:val="7"/>
        <w:spacing w:before="1" w:line="275" w:lineRule="exact"/>
        <w:ind w:left="2841"/>
        <w:rPr>
          <w:rFonts w:hint="default"/>
          <w:lang w:val="en-IN"/>
        </w:rPr>
      </w:pPr>
      <w:r>
        <w:t>Accuracy = 7</w:t>
      </w:r>
      <w:r>
        <w:rPr>
          <w:rFonts w:hint="default"/>
          <w:lang w:val="en-IN"/>
        </w:rPr>
        <w:t>8</w:t>
      </w:r>
      <w:r>
        <w:t>.</w:t>
      </w:r>
      <w:r>
        <w:rPr>
          <w:rFonts w:hint="default"/>
          <w:lang w:val="en-IN"/>
        </w:rPr>
        <w:t>34</w:t>
      </w:r>
    </w:p>
    <w:p>
      <w:pPr>
        <w:pStyle w:val="7"/>
        <w:spacing w:line="275" w:lineRule="exact"/>
        <w:ind w:left="2841"/>
        <w:rPr>
          <w:rFonts w:hint="default"/>
          <w:lang w:val="en-IN"/>
        </w:rPr>
      </w:pPr>
      <w:r>
        <w:t xml:space="preserve">FNR = </w:t>
      </w:r>
      <w:r>
        <w:rPr>
          <w:rFonts w:hint="default"/>
          <w:lang w:val="en-IN"/>
        </w:rPr>
        <w:t>21.26</w:t>
      </w:r>
    </w:p>
    <w:p>
      <w:pPr>
        <w:pStyle w:val="7"/>
        <w:spacing w:before="2" w:line="275" w:lineRule="exact"/>
        <w:ind w:left="2841"/>
        <w:rPr>
          <w:rFonts w:hint="default"/>
          <w:lang w:val="en-IN"/>
        </w:rPr>
      </w:pPr>
      <w:r>
        <w:t>Recall = 0.7</w:t>
      </w:r>
      <w:r>
        <w:rPr>
          <w:rFonts w:hint="default"/>
          <w:lang w:val="en-IN"/>
        </w:rPr>
        <w:t>8</w:t>
      </w:r>
    </w:p>
    <w:p>
      <w:pPr>
        <w:pStyle w:val="7"/>
        <w:spacing w:line="275" w:lineRule="exact"/>
        <w:ind w:left="2841"/>
        <w:rPr>
          <w:rFonts w:hint="default"/>
          <w:lang w:val="en-IN"/>
        </w:rPr>
      </w:pPr>
      <w:r>
        <w:t>precision = 0.7</w:t>
      </w:r>
      <w:r>
        <w:rPr>
          <w:rFonts w:hint="default"/>
          <w:lang w:val="en-IN"/>
        </w:rPr>
        <w:t>7</w:t>
      </w:r>
    </w:p>
    <w:p>
      <w:pPr>
        <w:pStyle w:val="7"/>
        <w:spacing w:before="3"/>
        <w:ind w:left="2841"/>
      </w:pPr>
      <w:r>
        <w:t>AUC = 0.86</w:t>
      </w:r>
    </w:p>
    <w:p>
      <w:pPr>
        <w:pStyle w:val="7"/>
        <w:rPr>
          <w:sz w:val="20"/>
        </w:rPr>
      </w:pPr>
    </w:p>
    <w:p>
      <w:pPr>
        <w:pStyle w:val="7"/>
        <w:spacing w:before="10"/>
        <w:rPr>
          <w:sz w:val="13"/>
        </w:rPr>
      </w:pPr>
      <w:r>
        <w:drawing>
          <wp:anchor distT="0" distB="0" distL="0" distR="0" simplePos="0" relativeHeight="1024" behindDoc="0" locked="0" layoutInCell="1" allowOverlap="1">
            <wp:simplePos x="0" y="0"/>
            <wp:positionH relativeFrom="page">
              <wp:posOffset>1781810</wp:posOffset>
            </wp:positionH>
            <wp:positionV relativeFrom="paragraph">
              <wp:posOffset>125730</wp:posOffset>
            </wp:positionV>
            <wp:extent cx="3473450" cy="227076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a:picLocks noChangeAspect="1"/>
                    </pic:cNvPicPr>
                  </pic:nvPicPr>
                  <pic:blipFill>
                    <a:blip r:embed="rId14" cstate="print"/>
                    <a:stretch>
                      <a:fillRect/>
                    </a:stretch>
                  </pic:blipFill>
                  <pic:spPr>
                    <a:xfrm>
                      <a:off x="0" y="0"/>
                      <a:ext cx="3473498" cy="2270950"/>
                    </a:xfrm>
                    <a:prstGeom prst="rect">
                      <a:avLst/>
                    </a:prstGeom>
                  </pic:spPr>
                </pic:pic>
              </a:graphicData>
            </a:graphic>
          </wp:anchor>
        </w:drawing>
      </w:r>
    </w:p>
    <w:p>
      <w:pPr>
        <w:pStyle w:val="7"/>
        <w:rPr>
          <w:sz w:val="20"/>
        </w:rPr>
      </w:pPr>
    </w:p>
    <w:p>
      <w:pPr>
        <w:pStyle w:val="7"/>
        <w:rPr>
          <w:sz w:val="17"/>
        </w:rPr>
      </w:pPr>
    </w:p>
    <w:p>
      <w:pPr>
        <w:spacing w:before="94"/>
        <w:ind w:left="1401" w:right="0" w:firstLine="0"/>
        <w:jc w:val="left"/>
        <w:rPr>
          <w:b/>
          <w:sz w:val="22"/>
        </w:rPr>
      </w:pPr>
      <w:r>
        <w:rPr>
          <w:b/>
          <w:sz w:val="22"/>
          <w:u w:val="thick"/>
        </w:rPr>
        <w:t>IN R SCRIPT</w:t>
      </w:r>
      <w:r>
        <w:rPr>
          <w:b/>
          <w:sz w:val="22"/>
        </w:rPr>
        <w:t>:</w:t>
      </w:r>
    </w:p>
    <w:p>
      <w:pPr>
        <w:pStyle w:val="7"/>
        <w:spacing w:before="2"/>
        <w:ind w:left="2841"/>
      </w:pPr>
      <w:r>
        <w:t xml:space="preserve">Here I have used </w:t>
      </w:r>
      <w:r>
        <w:rPr>
          <w:rFonts w:hint="default"/>
          <w:lang w:val="en-IN"/>
        </w:rPr>
        <w:t xml:space="preserve">random </w:t>
      </w:r>
      <w:r>
        <w:t>sample data for logistic base model</w:t>
      </w:r>
    </w:p>
    <w:p>
      <w:pPr>
        <w:pStyle w:val="7"/>
        <w:spacing w:before="2"/>
      </w:pPr>
    </w:p>
    <w:p>
      <w:pPr>
        <w:pStyle w:val="7"/>
        <w:spacing w:before="2"/>
        <w:rPr>
          <w:rFonts w:hint="default"/>
          <w:sz w:val="21"/>
          <w:szCs w:val="21"/>
          <w:lang w:val="en-IN"/>
        </w:rPr>
      </w:pPr>
      <w:r>
        <w:rPr>
          <w:rFonts w:hint="default"/>
          <w:sz w:val="21"/>
          <w:szCs w:val="21"/>
          <w:lang w:val="en-IN"/>
        </w:rPr>
        <w:t xml:space="preserve">#Accuracy : 0.9153          </w:t>
      </w:r>
    </w:p>
    <w:p>
      <w:pPr>
        <w:spacing w:after="0"/>
        <w:rPr>
          <w:rFonts w:hint="default"/>
          <w:sz w:val="21"/>
          <w:szCs w:val="21"/>
          <w:lang w:val="en-IN"/>
        </w:rPr>
      </w:pPr>
      <w:r>
        <w:rPr>
          <w:rFonts w:hint="default"/>
          <w:sz w:val="21"/>
          <w:szCs w:val="21"/>
          <w:lang w:val="en-IN"/>
        </w:rPr>
        <w:t xml:space="preserve">              </w:t>
      </w:r>
    </w:p>
    <w:p>
      <w:pPr>
        <w:spacing w:after="0"/>
        <w:rPr>
          <w:rFonts w:hint="default"/>
          <w:sz w:val="21"/>
          <w:szCs w:val="21"/>
          <w:lang w:val="en-IN"/>
        </w:rPr>
      </w:pPr>
    </w:p>
    <w:p>
      <w:pPr>
        <w:pStyle w:val="4"/>
        <w:spacing w:before="67"/>
      </w:pPr>
      <w:r>
        <w:t>NAIVE BAYES:</w:t>
      </w:r>
    </w:p>
    <w:p>
      <w:pPr>
        <w:pStyle w:val="7"/>
        <w:spacing w:before="181" w:line="259" w:lineRule="auto"/>
        <w:ind w:left="680" w:right="1806" w:firstLine="720"/>
      </w:pPr>
      <w:r>
        <w:t>It is classification and practical learning algorithm.it classifies based on the probability. It mainly works on Bayes theorem to predict the probability of the dataset.</w:t>
      </w:r>
    </w:p>
    <w:p>
      <w:pPr>
        <w:pStyle w:val="6"/>
        <w:spacing w:before="158"/>
      </w:pPr>
      <w:r>
        <w:rPr>
          <w:u w:val="single"/>
        </w:rPr>
        <w:t>I</w:t>
      </w:r>
      <w:r>
        <w:t>N PYTHON:</w:t>
      </w:r>
    </w:p>
    <w:p>
      <w:pPr>
        <w:pStyle w:val="7"/>
        <w:spacing w:before="8"/>
        <w:rPr>
          <w:b/>
          <w:sz w:val="25"/>
        </w:rPr>
      </w:pPr>
      <w:r>
        <w:drawing>
          <wp:anchor distT="0" distB="0" distL="0" distR="0" simplePos="0" relativeHeight="1024" behindDoc="0" locked="0" layoutInCell="1" allowOverlap="1">
            <wp:simplePos x="0" y="0"/>
            <wp:positionH relativeFrom="page">
              <wp:posOffset>3710940</wp:posOffset>
            </wp:positionH>
            <wp:positionV relativeFrom="paragraph">
              <wp:posOffset>212090</wp:posOffset>
            </wp:positionV>
            <wp:extent cx="2948940" cy="2350135"/>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jpeg"/>
                    <pic:cNvPicPr>
                      <a:picLocks noChangeAspect="1"/>
                    </pic:cNvPicPr>
                  </pic:nvPicPr>
                  <pic:blipFill>
                    <a:blip r:embed="rId15" cstate="print"/>
                    <a:stretch>
                      <a:fillRect/>
                    </a:stretch>
                  </pic:blipFill>
                  <pic:spPr>
                    <a:xfrm>
                      <a:off x="0" y="0"/>
                      <a:ext cx="2949130" cy="2350007"/>
                    </a:xfrm>
                    <a:prstGeom prst="rect">
                      <a:avLst/>
                    </a:prstGeom>
                  </pic:spPr>
                </pic:pic>
              </a:graphicData>
            </a:graphic>
          </wp:anchor>
        </w:drawing>
      </w:r>
    </w:p>
    <w:p>
      <w:pPr>
        <w:pStyle w:val="7"/>
        <w:spacing w:before="1" w:line="275" w:lineRule="exact"/>
        <w:ind w:left="2841"/>
        <w:rPr>
          <w:rFonts w:hint="default"/>
          <w:lang w:val="en-IN"/>
        </w:rPr>
      </w:pPr>
      <w:r>
        <w:t xml:space="preserve">Accuracy = </w:t>
      </w:r>
      <w:r>
        <w:rPr>
          <w:rFonts w:hint="default"/>
          <w:lang w:val="en-IN"/>
        </w:rPr>
        <w:t>80.58</w:t>
      </w:r>
    </w:p>
    <w:p>
      <w:pPr>
        <w:pStyle w:val="7"/>
        <w:spacing w:line="275" w:lineRule="exact"/>
        <w:ind w:left="2841"/>
        <w:rPr>
          <w:rFonts w:hint="default"/>
          <w:lang w:val="en-IN"/>
        </w:rPr>
      </w:pPr>
      <w:r>
        <w:t xml:space="preserve">FNR = </w:t>
      </w:r>
      <w:r>
        <w:rPr>
          <w:rFonts w:hint="default"/>
          <w:lang w:val="en-IN"/>
        </w:rPr>
        <w:t>19.16</w:t>
      </w:r>
    </w:p>
    <w:p>
      <w:pPr>
        <w:pStyle w:val="7"/>
        <w:spacing w:before="2" w:line="275" w:lineRule="exact"/>
        <w:ind w:left="2841"/>
        <w:rPr>
          <w:rFonts w:hint="default"/>
          <w:lang w:val="en-IN"/>
        </w:rPr>
      </w:pPr>
      <w:r>
        <w:t>Recall = 0.</w:t>
      </w:r>
      <w:r>
        <w:rPr>
          <w:rFonts w:hint="default"/>
          <w:lang w:val="en-IN"/>
        </w:rPr>
        <w:t>80</w:t>
      </w:r>
    </w:p>
    <w:p>
      <w:pPr>
        <w:pStyle w:val="7"/>
        <w:spacing w:line="275" w:lineRule="exact"/>
        <w:ind w:left="2841"/>
        <w:rPr>
          <w:rFonts w:hint="default"/>
          <w:lang w:val="en-IN"/>
        </w:rPr>
      </w:pPr>
      <w:r>
        <w:t>precision = 0.</w:t>
      </w:r>
      <w:r>
        <w:rPr>
          <w:rFonts w:hint="default"/>
          <w:lang w:val="en-IN"/>
        </w:rPr>
        <w:t>80</w:t>
      </w:r>
    </w:p>
    <w:p>
      <w:pPr>
        <w:pStyle w:val="7"/>
        <w:spacing w:before="3"/>
        <w:ind w:left="2841"/>
        <w:rPr>
          <w:rFonts w:hint="default"/>
          <w:lang w:val="en-IN"/>
        </w:rPr>
      </w:pPr>
      <w:r>
        <w:t>AUC = 0.8</w:t>
      </w:r>
      <w:r>
        <w:rPr>
          <w:rFonts w:hint="default"/>
          <w:lang w:val="en-IN"/>
        </w:rPr>
        <w:t>9</w:t>
      </w:r>
    </w:p>
    <w:p>
      <w:pPr>
        <w:spacing w:before="58"/>
        <w:ind w:left="1401" w:right="0" w:firstLine="0"/>
        <w:jc w:val="left"/>
        <w:rPr>
          <w:b/>
          <w:sz w:val="26"/>
        </w:rPr>
      </w:pPr>
      <w:r>
        <w:rPr>
          <w:b/>
          <w:sz w:val="26"/>
          <w:u w:val="single"/>
        </w:rPr>
        <w:t>I</w:t>
      </w:r>
      <w:r>
        <w:rPr>
          <w:b/>
          <w:sz w:val="26"/>
        </w:rPr>
        <w:t>N R SCRIPT:</w:t>
      </w:r>
    </w:p>
    <w:p>
      <w:pPr>
        <w:pStyle w:val="7"/>
        <w:rPr>
          <w:i/>
          <w:sz w:val="26"/>
        </w:rPr>
      </w:pPr>
    </w:p>
    <w:p>
      <w:pPr>
        <w:pStyle w:val="7"/>
        <w:rPr>
          <w:i/>
          <w:sz w:val="26"/>
        </w:rPr>
      </w:pPr>
    </w:p>
    <w:p>
      <w:pPr>
        <w:pStyle w:val="7"/>
        <w:spacing w:before="2"/>
        <w:ind w:left="2841"/>
      </w:pPr>
      <w:r>
        <w:t xml:space="preserve">Here I have used </w:t>
      </w:r>
      <w:r>
        <w:rPr>
          <w:rFonts w:hint="default"/>
          <w:lang w:val="en-IN"/>
        </w:rPr>
        <w:t xml:space="preserve">random </w:t>
      </w:r>
      <w:r>
        <w:t>sample data for logistic base model</w:t>
      </w:r>
    </w:p>
    <w:p>
      <w:pPr>
        <w:pStyle w:val="7"/>
        <w:spacing w:before="2"/>
        <w:ind w:left="2841"/>
        <w:rPr>
          <w:rFonts w:hint="default"/>
          <w:lang w:val="en-IN"/>
        </w:rPr>
      </w:pPr>
      <w:r>
        <w:rPr>
          <w:rFonts w:hint="default"/>
          <w:lang w:val="en-IN"/>
        </w:rPr>
        <w:t>Accuracy = 0.92</w:t>
      </w:r>
    </w:p>
    <w:p>
      <w:pPr>
        <w:pStyle w:val="7"/>
        <w:rPr>
          <w:i/>
          <w:sz w:val="26"/>
        </w:rPr>
      </w:pPr>
      <w:bookmarkStart w:id="0" w:name="_GoBack"/>
      <w:bookmarkEnd w:id="0"/>
    </w:p>
    <w:p>
      <w:pPr>
        <w:pStyle w:val="4"/>
        <w:spacing w:before="158"/>
      </w:pPr>
      <w:r>
        <w:t>RANDOM FOREST:</w:t>
      </w:r>
    </w:p>
    <w:p>
      <w:pPr>
        <w:pStyle w:val="7"/>
        <w:spacing w:before="176" w:line="259" w:lineRule="auto"/>
        <w:ind w:left="680" w:right="5201" w:firstLine="720"/>
      </w:pPr>
      <w:r>
        <w:t xml:space="preserve">Random forests  are an </w:t>
      </w:r>
      <w:r>
        <w:fldChar w:fldCharType="begin"/>
      </w:r>
      <w:r>
        <w:instrText xml:space="preserve"> HYPERLINK "https://en.wikipedia.org/wiki/Ensemble_learning" \h </w:instrText>
      </w:r>
      <w:r>
        <w:fldChar w:fldCharType="separate"/>
      </w:r>
      <w:r>
        <w:t>ensemble</w:t>
      </w:r>
      <w:r>
        <w:fldChar w:fldCharType="end"/>
      </w:r>
      <w:r>
        <w:t xml:space="preserve"> </w:t>
      </w:r>
      <w:r>
        <w:fldChar w:fldCharType="begin"/>
      </w:r>
      <w:r>
        <w:instrText xml:space="preserve"> HYPERLINK "https://en.wikipedia.org/wiki/Ensemble_learning" \h </w:instrText>
      </w:r>
      <w:r>
        <w:fldChar w:fldCharType="separate"/>
      </w:r>
      <w:r>
        <w:t xml:space="preserve">learning </w:t>
      </w:r>
      <w:r>
        <w:fldChar w:fldCharType="end"/>
      </w:r>
      <w:r>
        <w:t xml:space="preserve">method for </w:t>
      </w:r>
      <w:r>
        <w:fldChar w:fldCharType="begin"/>
      </w:r>
      <w:r>
        <w:instrText xml:space="preserve"> HYPERLINK "https://en.wikipedia.org/wiki/Statistical_classification" \h </w:instrText>
      </w:r>
      <w:r>
        <w:fldChar w:fldCharType="separate"/>
      </w:r>
      <w:r>
        <w:t>classification</w:t>
      </w:r>
      <w:r>
        <w:fldChar w:fldCharType="end"/>
      </w:r>
      <w:r>
        <w:t xml:space="preserve">, </w:t>
      </w:r>
      <w:r>
        <w:fldChar w:fldCharType="begin"/>
      </w:r>
      <w:r>
        <w:instrText xml:space="preserve"> HYPERLINK "https://en.wikipedia.org/wiki/Regression_analysis" \h </w:instrText>
      </w:r>
      <w:r>
        <w:fldChar w:fldCharType="separate"/>
      </w:r>
      <w:r>
        <w:t xml:space="preserve">regression </w:t>
      </w:r>
      <w:r>
        <w:fldChar w:fldCharType="end"/>
      </w:r>
      <w:r>
        <w:t xml:space="preserve">and other tasks that operates by constructing a multitude of </w:t>
      </w:r>
      <w:r>
        <w:fldChar w:fldCharType="begin"/>
      </w:r>
      <w:r>
        <w:instrText xml:space="preserve"> HYPERLINK "https://en.wikipedia.org/wiki/Decision_tree_learning" \h </w:instrText>
      </w:r>
      <w:r>
        <w:fldChar w:fldCharType="separate"/>
      </w:r>
      <w:r>
        <w:t xml:space="preserve">decision trees </w:t>
      </w:r>
      <w:r>
        <w:fldChar w:fldCharType="end"/>
      </w:r>
      <w:r>
        <w:t>at training time</w:t>
      </w:r>
      <w:r>
        <w:rPr>
          <w:spacing w:val="-10"/>
        </w:rPr>
        <w:t xml:space="preserve"> </w:t>
      </w:r>
      <w:r>
        <w:t>and</w:t>
      </w:r>
    </w:p>
    <w:p>
      <w:pPr>
        <w:pStyle w:val="7"/>
        <w:spacing w:before="3" w:line="259" w:lineRule="auto"/>
        <w:ind w:left="680" w:right="5033"/>
      </w:pPr>
      <w:r>
        <w:t xml:space="preserve">outputting the class that is the </w:t>
      </w:r>
      <w:r>
        <w:fldChar w:fldCharType="begin"/>
      </w:r>
      <w:r>
        <w:instrText xml:space="preserve"> HYPERLINK "https://en.wikipedia.org/wiki/Mode_(statistics)" \h </w:instrText>
      </w:r>
      <w:r>
        <w:fldChar w:fldCharType="separate"/>
      </w:r>
      <w:r>
        <w:t xml:space="preserve">mode </w:t>
      </w:r>
      <w:r>
        <w:fldChar w:fldCharType="end"/>
      </w:r>
      <w:r>
        <w:t>of the classes (classification) or mean prediction (regression) of the individual trees. In our dataset we got,</w:t>
      </w:r>
    </w:p>
    <w:p>
      <w:pPr>
        <w:pStyle w:val="7"/>
        <w:rPr>
          <w:sz w:val="26"/>
        </w:rPr>
      </w:pPr>
    </w:p>
    <w:p>
      <w:pPr>
        <w:pStyle w:val="7"/>
        <w:rPr>
          <w:sz w:val="26"/>
        </w:rPr>
      </w:pPr>
    </w:p>
    <w:p>
      <w:pPr>
        <w:pStyle w:val="7"/>
        <w:spacing w:before="1" w:line="275" w:lineRule="exact"/>
        <w:ind w:left="2841"/>
        <w:rPr>
          <w:rFonts w:hint="default"/>
          <w:lang w:val="en-IN"/>
        </w:rPr>
      </w:pPr>
      <w:r>
        <w:t xml:space="preserve">Accuracy = </w:t>
      </w:r>
      <w:r>
        <w:rPr>
          <w:rFonts w:hint="default"/>
          <w:lang w:val="en-IN"/>
        </w:rPr>
        <w:t>74.96</w:t>
      </w:r>
    </w:p>
    <w:p>
      <w:pPr>
        <w:pStyle w:val="7"/>
        <w:spacing w:line="275" w:lineRule="exact"/>
        <w:ind w:left="2841"/>
        <w:rPr>
          <w:rFonts w:hint="default"/>
          <w:lang w:val="en-IN"/>
        </w:rPr>
      </w:pPr>
      <w:r>
        <w:t xml:space="preserve">FNR = </w:t>
      </w:r>
      <w:r>
        <w:rPr>
          <w:rFonts w:hint="default"/>
          <w:lang w:val="en-IN"/>
        </w:rPr>
        <w:t>25.30</w:t>
      </w:r>
    </w:p>
    <w:p>
      <w:pPr>
        <w:pStyle w:val="7"/>
        <w:spacing w:before="2" w:line="275" w:lineRule="exact"/>
        <w:ind w:left="2841"/>
        <w:rPr>
          <w:rFonts w:hint="default"/>
          <w:lang w:val="en-IN"/>
        </w:rPr>
      </w:pPr>
      <w:r>
        <w:t>Recall = 0</w:t>
      </w:r>
      <w:r>
        <w:rPr>
          <w:rFonts w:hint="default"/>
          <w:lang w:val="en-IN"/>
        </w:rPr>
        <w:t>.74</w:t>
      </w:r>
    </w:p>
    <w:p>
      <w:pPr>
        <w:pStyle w:val="7"/>
        <w:spacing w:line="275" w:lineRule="exact"/>
        <w:ind w:left="2841"/>
        <w:rPr>
          <w:rFonts w:hint="default"/>
          <w:lang w:val="en-IN"/>
        </w:rPr>
      </w:pPr>
      <w:r>
        <w:t>precision = 0.</w:t>
      </w:r>
      <w:r>
        <w:rPr>
          <w:rFonts w:hint="default"/>
          <w:lang w:val="en-IN"/>
        </w:rPr>
        <w:t>75</w:t>
      </w:r>
    </w:p>
    <w:p>
      <w:pPr>
        <w:pStyle w:val="7"/>
        <w:rPr>
          <w:sz w:val="26"/>
        </w:rPr>
      </w:pPr>
    </w:p>
    <w:p>
      <w:pPr>
        <w:pStyle w:val="7"/>
        <w:rPr>
          <w:sz w:val="26"/>
        </w:rPr>
      </w:pPr>
    </w:p>
    <w:p>
      <w:pPr>
        <w:pStyle w:val="7"/>
        <w:spacing w:before="5"/>
        <w:rPr>
          <w:sz w:val="27"/>
        </w:rPr>
      </w:pPr>
    </w:p>
    <w:p>
      <w:pPr>
        <w:pStyle w:val="4"/>
      </w:pPr>
      <w:r>
        <w:t>K-NEAREST NEIGHBOUR(KNN):</w:t>
      </w:r>
    </w:p>
    <w:p>
      <w:pPr>
        <w:pStyle w:val="7"/>
        <w:spacing w:before="6"/>
        <w:rPr>
          <w:b/>
          <w:sz w:val="39"/>
        </w:rPr>
      </w:pPr>
    </w:p>
    <w:p>
      <w:pPr>
        <w:pStyle w:val="7"/>
        <w:spacing w:before="1"/>
        <w:ind w:left="920" w:leftChars="418" w:right="5635" w:firstLine="664" w:firstLineChars="277"/>
      </w:pPr>
      <w:r>
        <w:t xml:space="preserve">KNN is simple algorithm that stores all </w:t>
      </w:r>
      <w:r>
        <w:rPr>
          <w:rFonts w:hint="default"/>
          <w:lang w:val="en-IN"/>
        </w:rPr>
        <w:t xml:space="preserve"> </w:t>
      </w:r>
      <w:r>
        <w:t>available cases and classifies new cases based on a similarity measure. It is a lazy algorithm because it takes more time to train the model. In our data set we got,</w:t>
      </w:r>
    </w:p>
    <w:p>
      <w:pPr>
        <w:pStyle w:val="7"/>
        <w:rPr>
          <w:sz w:val="26"/>
        </w:rPr>
      </w:pPr>
    </w:p>
    <w:p>
      <w:pPr>
        <w:pStyle w:val="7"/>
        <w:rPr>
          <w:sz w:val="26"/>
        </w:rPr>
      </w:pPr>
    </w:p>
    <w:p>
      <w:pPr>
        <w:pStyle w:val="7"/>
        <w:spacing w:before="1" w:line="275" w:lineRule="exact"/>
        <w:ind w:left="2841"/>
        <w:rPr>
          <w:rFonts w:hint="default"/>
          <w:lang w:val="en-IN"/>
        </w:rPr>
      </w:pPr>
      <w:r>
        <w:t xml:space="preserve">Accuracy = </w:t>
      </w:r>
      <w:r>
        <w:rPr>
          <w:rFonts w:hint="default"/>
          <w:lang w:val="en-IN"/>
        </w:rPr>
        <w:t>61.02</w:t>
      </w:r>
    </w:p>
    <w:p>
      <w:pPr>
        <w:pStyle w:val="7"/>
        <w:spacing w:line="275" w:lineRule="exact"/>
        <w:ind w:left="2841"/>
        <w:rPr>
          <w:rFonts w:hint="default"/>
          <w:lang w:val="en-IN"/>
        </w:rPr>
      </w:pPr>
      <w:r>
        <w:t xml:space="preserve">FNR = </w:t>
      </w:r>
      <w:r>
        <w:rPr>
          <w:rFonts w:hint="default"/>
          <w:lang w:val="en-IN"/>
        </w:rPr>
        <w:t>74.43</w:t>
      </w:r>
    </w:p>
    <w:p>
      <w:pPr>
        <w:pStyle w:val="7"/>
        <w:spacing w:before="2" w:line="275" w:lineRule="exact"/>
        <w:ind w:left="2841"/>
        <w:rPr>
          <w:rFonts w:hint="default"/>
          <w:lang w:val="en-IN"/>
        </w:rPr>
      </w:pPr>
      <w:r>
        <w:t>Recall = 0.</w:t>
      </w:r>
      <w:r>
        <w:rPr>
          <w:rFonts w:hint="default"/>
          <w:lang w:val="en-IN"/>
        </w:rPr>
        <w:t>24</w:t>
      </w:r>
    </w:p>
    <w:p>
      <w:pPr>
        <w:pStyle w:val="7"/>
        <w:spacing w:line="275" w:lineRule="exact"/>
        <w:ind w:left="2841"/>
        <w:rPr>
          <w:rFonts w:hint="default"/>
          <w:lang w:val="en-IN"/>
        </w:rPr>
      </w:pPr>
      <w:r>
        <w:t>precision = 0.</w:t>
      </w:r>
      <w:r>
        <w:rPr>
          <w:rFonts w:hint="default"/>
          <w:lang w:val="en-IN"/>
        </w:rPr>
        <w:t>88</w:t>
      </w:r>
    </w:p>
    <w:p>
      <w:pPr>
        <w:pStyle w:val="7"/>
        <w:spacing w:before="3"/>
        <w:ind w:left="2841"/>
        <w:rPr>
          <w:rFonts w:hint="default"/>
          <w:lang w:val="en-IN"/>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2"/>
        <w:rPr>
          <w:i/>
          <w:sz w:val="28"/>
        </w:rPr>
      </w:pPr>
    </w:p>
    <w:p>
      <w:pPr>
        <w:pStyle w:val="7"/>
        <w:rPr>
          <w:b/>
          <w:sz w:val="18"/>
        </w:rPr>
      </w:pPr>
    </w:p>
    <w:p>
      <w:pPr>
        <w:pStyle w:val="7"/>
        <w:spacing w:before="10"/>
        <w:rPr>
          <w:b/>
          <w:sz w:val="22"/>
        </w:rPr>
      </w:pPr>
    </w:p>
    <w:p>
      <w:pPr>
        <w:pStyle w:val="7"/>
        <w:rPr>
          <w:b/>
          <w:sz w:val="20"/>
        </w:rPr>
      </w:pPr>
    </w:p>
    <w:p>
      <w:pPr>
        <w:pStyle w:val="7"/>
        <w:rPr>
          <w:b/>
          <w:sz w:val="20"/>
        </w:rPr>
      </w:pPr>
    </w:p>
    <w:p>
      <w:pPr>
        <w:pStyle w:val="7"/>
        <w:rPr>
          <w:b/>
          <w:sz w:val="20"/>
        </w:rPr>
      </w:pPr>
    </w:p>
    <w:p>
      <w:pPr>
        <w:pStyle w:val="7"/>
        <w:rPr>
          <w:b/>
          <w:sz w:val="20"/>
        </w:rPr>
      </w:pPr>
    </w:p>
    <w:p>
      <w:pPr>
        <w:pStyle w:val="7"/>
        <w:spacing w:before="4"/>
        <w:rPr>
          <w:b/>
          <w:sz w:val="26"/>
        </w:rPr>
      </w:pPr>
    </w:p>
    <w:p>
      <w:pPr>
        <w:spacing w:after="0"/>
        <w:rPr>
          <w:sz w:val="26"/>
        </w:rPr>
        <w:sectPr>
          <w:pgSz w:w="11910" w:h="16840"/>
          <w:pgMar w:top="1360" w:right="40" w:bottom="280" w:left="760" w:header="720" w:footer="720" w:gutter="0"/>
        </w:sectPr>
      </w:pPr>
    </w:p>
    <w:p>
      <w:pPr>
        <w:pStyle w:val="7"/>
        <w:rPr>
          <w:b/>
          <w:sz w:val="20"/>
        </w:rPr>
      </w:pPr>
    </w:p>
    <w:p>
      <w:pPr>
        <w:pStyle w:val="7"/>
        <w:rPr>
          <w:b/>
          <w:sz w:val="20"/>
        </w:rPr>
      </w:pPr>
    </w:p>
    <w:p>
      <w:pPr>
        <w:pStyle w:val="7"/>
        <w:rPr>
          <w:b/>
          <w:sz w:val="20"/>
        </w:rPr>
      </w:pPr>
    </w:p>
    <w:p>
      <w:pPr>
        <w:pStyle w:val="7"/>
        <w:rPr>
          <w:b/>
          <w:sz w:val="20"/>
        </w:rPr>
      </w:pPr>
    </w:p>
    <w:p>
      <w:pPr>
        <w:pStyle w:val="7"/>
        <w:spacing w:before="9"/>
        <w:rPr>
          <w:b/>
          <w:sz w:val="15"/>
        </w:rPr>
      </w:pPr>
    </w:p>
    <w:p>
      <w:pPr>
        <w:spacing w:before="88"/>
        <w:ind w:left="2875" w:right="3592" w:firstLine="0"/>
        <w:jc w:val="center"/>
        <w:rPr>
          <w:b/>
          <w:sz w:val="36"/>
        </w:rPr>
      </w:pPr>
      <w:r>
        <w:rPr>
          <w:b/>
          <w:sz w:val="36"/>
        </w:rPr>
        <w:t>MODEL EVALUATION</w:t>
      </w:r>
    </w:p>
    <w:p>
      <w:pPr>
        <w:pStyle w:val="7"/>
        <w:rPr>
          <w:b/>
          <w:sz w:val="40"/>
        </w:rPr>
      </w:pPr>
    </w:p>
    <w:p>
      <w:pPr>
        <w:pStyle w:val="7"/>
        <w:spacing w:before="4"/>
        <w:rPr>
          <w:b/>
          <w:sz w:val="52"/>
        </w:rPr>
      </w:pPr>
    </w:p>
    <w:p>
      <w:pPr>
        <w:pStyle w:val="7"/>
        <w:ind w:left="680"/>
      </w:pPr>
      <w:r>
        <w:t>Evaluation of model can be different for classification and regression problems.</w:t>
      </w:r>
    </w:p>
    <w:p>
      <w:pPr>
        <w:pStyle w:val="7"/>
        <w:rPr>
          <w:sz w:val="26"/>
        </w:rPr>
      </w:pPr>
    </w:p>
    <w:p>
      <w:pPr>
        <w:pStyle w:val="7"/>
        <w:spacing w:before="2"/>
        <w:rPr>
          <w:sz w:val="30"/>
        </w:rPr>
      </w:pPr>
    </w:p>
    <w:p>
      <w:pPr>
        <w:pStyle w:val="4"/>
      </w:pPr>
      <w:r>
        <w:t>For classification problems, the error metrics are</w:t>
      </w:r>
    </w:p>
    <w:p>
      <w:pPr>
        <w:pStyle w:val="12"/>
        <w:numPr>
          <w:ilvl w:val="0"/>
          <w:numId w:val="7"/>
        </w:numPr>
        <w:tabs>
          <w:tab w:val="left" w:pos="2885"/>
        </w:tabs>
        <w:spacing w:before="177" w:after="0" w:line="240" w:lineRule="auto"/>
        <w:ind w:left="2884" w:right="0" w:hanging="361"/>
        <w:jc w:val="left"/>
        <w:rPr>
          <w:i/>
          <w:sz w:val="24"/>
        </w:rPr>
      </w:pPr>
      <w:r>
        <w:rPr>
          <w:i/>
          <w:sz w:val="24"/>
        </w:rPr>
        <w:t>ACCURACY</w:t>
      </w:r>
    </w:p>
    <w:p>
      <w:pPr>
        <w:pStyle w:val="12"/>
        <w:numPr>
          <w:ilvl w:val="0"/>
          <w:numId w:val="7"/>
        </w:numPr>
        <w:tabs>
          <w:tab w:val="left" w:pos="2885"/>
        </w:tabs>
        <w:spacing w:before="21" w:after="0" w:line="240" w:lineRule="auto"/>
        <w:ind w:left="2884" w:right="0" w:hanging="361"/>
        <w:jc w:val="left"/>
        <w:rPr>
          <w:i/>
          <w:sz w:val="24"/>
        </w:rPr>
      </w:pPr>
      <w:r>
        <w:rPr>
          <w:i/>
          <w:sz w:val="24"/>
        </w:rPr>
        <w:t>PRECISION</w:t>
      </w:r>
    </w:p>
    <w:p>
      <w:pPr>
        <w:pStyle w:val="12"/>
        <w:numPr>
          <w:ilvl w:val="0"/>
          <w:numId w:val="7"/>
        </w:numPr>
        <w:tabs>
          <w:tab w:val="left" w:pos="2885"/>
        </w:tabs>
        <w:spacing w:before="22" w:after="0" w:line="240" w:lineRule="auto"/>
        <w:ind w:left="2884" w:right="0" w:hanging="361"/>
        <w:jc w:val="left"/>
        <w:rPr>
          <w:i/>
          <w:sz w:val="24"/>
        </w:rPr>
      </w:pPr>
      <w:r>
        <w:rPr>
          <w:i/>
          <w:sz w:val="24"/>
        </w:rPr>
        <w:t>RECALL</w:t>
      </w:r>
    </w:p>
    <w:p>
      <w:pPr>
        <w:pStyle w:val="12"/>
        <w:numPr>
          <w:ilvl w:val="0"/>
          <w:numId w:val="7"/>
        </w:numPr>
        <w:tabs>
          <w:tab w:val="left" w:pos="2885"/>
        </w:tabs>
        <w:spacing w:before="22" w:after="0" w:line="240" w:lineRule="auto"/>
        <w:ind w:left="2884" w:right="0" w:hanging="361"/>
        <w:jc w:val="left"/>
        <w:rPr>
          <w:i/>
          <w:sz w:val="24"/>
        </w:rPr>
      </w:pPr>
      <w:r>
        <w:rPr>
          <w:i/>
          <w:sz w:val="24"/>
        </w:rPr>
        <w:t>FALSE NEGATIVE</w:t>
      </w:r>
      <w:r>
        <w:rPr>
          <w:i/>
          <w:spacing w:val="-5"/>
          <w:sz w:val="24"/>
        </w:rPr>
        <w:t xml:space="preserve"> </w:t>
      </w:r>
      <w:r>
        <w:rPr>
          <w:i/>
          <w:sz w:val="24"/>
        </w:rPr>
        <w:t>RATE</w:t>
      </w:r>
    </w:p>
    <w:p>
      <w:pPr>
        <w:pStyle w:val="12"/>
        <w:numPr>
          <w:ilvl w:val="0"/>
          <w:numId w:val="7"/>
        </w:numPr>
        <w:tabs>
          <w:tab w:val="left" w:pos="2885"/>
        </w:tabs>
        <w:spacing w:before="21" w:after="0" w:line="240" w:lineRule="auto"/>
        <w:ind w:left="2884" w:right="0" w:hanging="361"/>
        <w:jc w:val="left"/>
        <w:rPr>
          <w:i/>
          <w:sz w:val="24"/>
        </w:rPr>
      </w:pPr>
      <w:r>
        <w:rPr>
          <w:i/>
          <w:sz w:val="24"/>
        </w:rPr>
        <w:t>FALSE POSTIVE</w:t>
      </w:r>
      <w:r>
        <w:rPr>
          <w:i/>
          <w:spacing w:val="-5"/>
          <w:sz w:val="24"/>
        </w:rPr>
        <w:t xml:space="preserve"> </w:t>
      </w:r>
      <w:r>
        <w:rPr>
          <w:i/>
          <w:sz w:val="24"/>
        </w:rPr>
        <w:t>RATE</w:t>
      </w:r>
    </w:p>
    <w:p>
      <w:pPr>
        <w:pStyle w:val="4"/>
        <w:spacing w:before="191"/>
      </w:pPr>
      <w:r>
        <w:t>For regression problems ,the error metrics are</w:t>
      </w:r>
    </w:p>
    <w:p>
      <w:pPr>
        <w:pStyle w:val="12"/>
        <w:numPr>
          <w:ilvl w:val="0"/>
          <w:numId w:val="8"/>
        </w:numPr>
        <w:tabs>
          <w:tab w:val="left" w:pos="2885"/>
        </w:tabs>
        <w:spacing w:before="176" w:after="0" w:line="240" w:lineRule="auto"/>
        <w:ind w:left="2884" w:right="0" w:hanging="361"/>
        <w:jc w:val="left"/>
        <w:rPr>
          <w:i/>
          <w:sz w:val="24"/>
        </w:rPr>
      </w:pPr>
      <w:r>
        <w:rPr>
          <w:i/>
          <w:sz w:val="24"/>
        </w:rPr>
        <w:t>MSE(Mean Square</w:t>
      </w:r>
      <w:r>
        <w:rPr>
          <w:i/>
          <w:spacing w:val="-1"/>
          <w:sz w:val="24"/>
        </w:rPr>
        <w:t xml:space="preserve"> </w:t>
      </w:r>
      <w:r>
        <w:rPr>
          <w:i/>
          <w:sz w:val="24"/>
        </w:rPr>
        <w:t>Error)</w:t>
      </w:r>
    </w:p>
    <w:p>
      <w:pPr>
        <w:pStyle w:val="12"/>
        <w:numPr>
          <w:ilvl w:val="0"/>
          <w:numId w:val="8"/>
        </w:numPr>
        <w:tabs>
          <w:tab w:val="left" w:pos="2885"/>
        </w:tabs>
        <w:spacing w:before="21" w:after="0" w:line="240" w:lineRule="auto"/>
        <w:ind w:left="2884" w:right="0" w:hanging="361"/>
        <w:jc w:val="left"/>
        <w:rPr>
          <w:i/>
          <w:sz w:val="24"/>
        </w:rPr>
      </w:pPr>
      <w:r>
        <w:rPr>
          <w:i/>
          <w:sz w:val="24"/>
        </w:rPr>
        <w:t>RMSE(Root Mean Square</w:t>
      </w:r>
      <w:r>
        <w:rPr>
          <w:i/>
          <w:spacing w:val="-1"/>
          <w:sz w:val="24"/>
        </w:rPr>
        <w:t xml:space="preserve"> </w:t>
      </w:r>
      <w:r>
        <w:rPr>
          <w:i/>
          <w:sz w:val="24"/>
        </w:rPr>
        <w:t>Error)</w:t>
      </w:r>
    </w:p>
    <w:p>
      <w:pPr>
        <w:pStyle w:val="12"/>
        <w:numPr>
          <w:ilvl w:val="0"/>
          <w:numId w:val="8"/>
        </w:numPr>
        <w:tabs>
          <w:tab w:val="left" w:pos="2885"/>
        </w:tabs>
        <w:spacing w:before="22" w:after="0" w:line="240" w:lineRule="auto"/>
        <w:ind w:left="2884" w:right="0" w:hanging="361"/>
        <w:jc w:val="left"/>
        <w:rPr>
          <w:i/>
          <w:sz w:val="24"/>
        </w:rPr>
      </w:pPr>
      <w:r>
        <w:rPr>
          <w:i/>
          <w:sz w:val="24"/>
        </w:rPr>
        <w:t>MAPE(</w:t>
      </w:r>
      <w:r>
        <w:rPr>
          <w:i/>
          <w:color w:val="212121"/>
          <w:sz w:val="24"/>
        </w:rPr>
        <w:t>Mean Absolute Percentage</w:t>
      </w:r>
      <w:r>
        <w:rPr>
          <w:i/>
          <w:color w:val="212121"/>
          <w:spacing w:val="-1"/>
          <w:sz w:val="24"/>
        </w:rPr>
        <w:t xml:space="preserve"> </w:t>
      </w:r>
      <w:r>
        <w:rPr>
          <w:i/>
          <w:color w:val="212121"/>
          <w:sz w:val="24"/>
        </w:rPr>
        <w:t>Error</w:t>
      </w:r>
      <w:r>
        <w:rPr>
          <w:i/>
          <w:sz w:val="24"/>
        </w:rPr>
        <w:t>)</w:t>
      </w:r>
    </w:p>
    <w:p>
      <w:pPr>
        <w:pStyle w:val="7"/>
        <w:rPr>
          <w:i/>
          <w:sz w:val="26"/>
        </w:rPr>
      </w:pPr>
    </w:p>
    <w:p>
      <w:pPr>
        <w:pStyle w:val="7"/>
        <w:spacing w:before="8"/>
        <w:rPr>
          <w:i/>
          <w:sz w:val="29"/>
        </w:rPr>
      </w:pPr>
    </w:p>
    <w:p>
      <w:pPr>
        <w:pStyle w:val="7"/>
        <w:spacing w:before="1" w:line="259" w:lineRule="auto"/>
        <w:ind w:left="680" w:right="1593" w:firstLine="720"/>
        <w:rPr>
          <w:sz w:val="22"/>
        </w:rPr>
      </w:pPr>
      <w:r>
        <w:t>In our dataset, we are going to predict that whether the customer makes transaction or not. For that apart from accuracy our important error metrics must be false negative rate. Because if our model predicted potential customers wrongly means the client going to lose the customers</w:t>
      </w:r>
      <w:r>
        <w:rPr>
          <w:sz w:val="22"/>
        </w:rPr>
        <w:t>.</w:t>
      </w:r>
    </w:p>
    <w:p>
      <w:pPr>
        <w:pStyle w:val="7"/>
        <w:rPr>
          <w:sz w:val="26"/>
        </w:rPr>
      </w:pPr>
    </w:p>
    <w:p>
      <w:pPr>
        <w:pStyle w:val="7"/>
        <w:spacing w:before="7"/>
        <w:rPr>
          <w:sz w:val="25"/>
        </w:rPr>
      </w:pPr>
    </w:p>
    <w:p>
      <w:pPr>
        <w:pStyle w:val="5"/>
        <w:spacing w:before="1" w:line="261" w:lineRule="auto"/>
        <w:ind w:left="680" w:right="1654" w:firstLine="720"/>
      </w:pPr>
      <w:r>
        <w:t>I had mentioned all the predicted test cases in a tabluar format in both Python and R</w:t>
      </w:r>
    </w:p>
    <w:p>
      <w:pPr>
        <w:pStyle w:val="7"/>
        <w:rPr>
          <w:sz w:val="28"/>
        </w:rPr>
      </w:pPr>
    </w:p>
    <w:p>
      <w:pPr>
        <w:pStyle w:val="7"/>
        <w:spacing w:before="2"/>
        <w:rPr>
          <w:sz w:val="27"/>
        </w:rPr>
      </w:pPr>
    </w:p>
    <w:p>
      <w:pPr>
        <w:spacing w:before="0" w:line="266" w:lineRule="auto"/>
        <w:ind w:left="680" w:right="1843" w:firstLine="720"/>
        <w:jc w:val="left"/>
        <w:rPr>
          <w:sz w:val="26"/>
        </w:rPr>
        <w:sectPr>
          <w:pgSz w:w="11910" w:h="16840"/>
          <w:pgMar w:top="1580" w:right="40" w:bottom="280" w:left="760" w:header="720" w:footer="720" w:gutter="0"/>
        </w:sectPr>
      </w:pPr>
      <w:r>
        <w:rPr>
          <w:sz w:val="26"/>
        </w:rPr>
        <w:t>By comparing all the models in the tabular format,we came with final decision with the help of error metrics.</w:t>
      </w:r>
    </w:p>
    <w:p>
      <w:pPr>
        <w:pStyle w:val="5"/>
        <w:spacing w:before="63" w:line="240" w:lineRule="auto"/>
        <w:ind w:left="0" w:leftChars="0" w:right="2707" w:firstLine="0" w:firstLineChars="0"/>
      </w:pPr>
      <w:r>
        <w:t>We need to select the model with low FNR and high auc curve with acceptable accuracy.</w:t>
      </w:r>
    </w:p>
    <w:p>
      <w:pPr>
        <w:pStyle w:val="7"/>
        <w:spacing w:before="2"/>
        <w:rPr>
          <w:sz w:val="26"/>
        </w:rPr>
      </w:pPr>
    </w:p>
    <w:p>
      <w:pPr>
        <w:spacing w:before="0"/>
        <w:ind w:left="1401" w:right="0" w:firstLine="0"/>
        <w:jc w:val="left"/>
        <w:rPr>
          <w:b/>
          <w:sz w:val="30"/>
        </w:rPr>
      </w:pPr>
      <w:r>
        <w:rPr>
          <w:b/>
          <w:sz w:val="30"/>
          <w:u w:val="double"/>
        </w:rPr>
        <w:t>IN PYTHON</w:t>
      </w:r>
    </w:p>
    <w:p>
      <w:pPr>
        <w:pStyle w:val="7"/>
        <w:spacing w:before="11"/>
        <w:rPr>
          <w:b/>
          <w:sz w:val="17"/>
        </w:rPr>
      </w:pPr>
    </w:p>
    <w:p>
      <w:pPr>
        <w:spacing w:before="91"/>
        <w:ind w:left="680" w:right="1861" w:firstLine="1440"/>
        <w:jc w:val="left"/>
        <w:rPr>
          <w:sz w:val="26"/>
        </w:rPr>
      </w:pPr>
      <w:r>
        <w:rPr>
          <w:sz w:val="26"/>
        </w:rPr>
        <w:t xml:space="preserve">I am selecting </w:t>
      </w:r>
      <w:r>
        <w:rPr>
          <w:b/>
          <w:sz w:val="26"/>
        </w:rPr>
        <w:t xml:space="preserve">LOGISTIC REGRESSION </w:t>
      </w:r>
      <w:r>
        <w:rPr>
          <w:sz w:val="26"/>
        </w:rPr>
        <w:t>algorithm because it has low FNR value and acceptable accuracy.</w:t>
      </w:r>
    </w:p>
    <w:p>
      <w:pPr>
        <w:pStyle w:val="5"/>
        <w:spacing w:before="2"/>
        <w:ind w:left="2121" w:firstLine="0"/>
      </w:pPr>
      <w:r>
        <w:t>Error metrics values are mentioned below:</w:t>
      </w:r>
    </w:p>
    <w:p>
      <w:pPr>
        <w:pStyle w:val="12"/>
        <w:numPr>
          <w:ilvl w:val="0"/>
          <w:numId w:val="9"/>
        </w:numPr>
        <w:tabs>
          <w:tab w:val="left" w:pos="3562"/>
        </w:tabs>
        <w:spacing w:before="0" w:after="0" w:line="298" w:lineRule="exact"/>
        <w:ind w:left="3562" w:right="0" w:hanging="360"/>
        <w:jc w:val="left"/>
        <w:rPr>
          <w:sz w:val="26"/>
        </w:rPr>
      </w:pPr>
      <w:r>
        <w:rPr>
          <w:sz w:val="26"/>
        </w:rPr>
        <w:t>Accuracy = 7</w:t>
      </w:r>
      <w:r>
        <w:rPr>
          <w:rFonts w:hint="default"/>
          <w:sz w:val="26"/>
          <w:lang w:val="en-IN"/>
        </w:rPr>
        <w:t>8.34</w:t>
      </w:r>
    </w:p>
    <w:p>
      <w:pPr>
        <w:pStyle w:val="12"/>
        <w:numPr>
          <w:ilvl w:val="0"/>
          <w:numId w:val="9"/>
        </w:numPr>
        <w:tabs>
          <w:tab w:val="left" w:pos="3562"/>
        </w:tabs>
        <w:spacing w:before="0" w:after="0" w:line="298" w:lineRule="exact"/>
        <w:ind w:left="3562" w:right="0" w:hanging="360"/>
        <w:jc w:val="left"/>
        <w:rPr>
          <w:sz w:val="26"/>
        </w:rPr>
      </w:pPr>
      <w:r>
        <w:rPr>
          <w:sz w:val="26"/>
        </w:rPr>
        <w:t>FNR =</w:t>
      </w:r>
      <w:r>
        <w:rPr>
          <w:spacing w:val="-1"/>
          <w:sz w:val="26"/>
        </w:rPr>
        <w:t xml:space="preserve"> </w:t>
      </w:r>
      <w:r>
        <w:rPr>
          <w:rFonts w:hint="default"/>
          <w:spacing w:val="-1"/>
          <w:sz w:val="26"/>
          <w:lang w:val="en-IN"/>
        </w:rPr>
        <w:t>21.26</w:t>
      </w:r>
    </w:p>
    <w:p>
      <w:pPr>
        <w:pStyle w:val="12"/>
        <w:numPr>
          <w:ilvl w:val="0"/>
          <w:numId w:val="9"/>
        </w:numPr>
        <w:tabs>
          <w:tab w:val="left" w:pos="3562"/>
        </w:tabs>
        <w:spacing w:before="0" w:after="0" w:line="298" w:lineRule="exact"/>
        <w:ind w:left="3562" w:right="0" w:hanging="360"/>
        <w:jc w:val="left"/>
        <w:rPr>
          <w:sz w:val="26"/>
        </w:rPr>
      </w:pPr>
      <w:r>
        <w:rPr>
          <w:sz w:val="26"/>
        </w:rPr>
        <w:t>Recall =</w:t>
      </w:r>
      <w:r>
        <w:rPr>
          <w:spacing w:val="-1"/>
          <w:sz w:val="26"/>
        </w:rPr>
        <w:t xml:space="preserve"> </w:t>
      </w:r>
      <w:r>
        <w:rPr>
          <w:sz w:val="26"/>
        </w:rPr>
        <w:t>0.7</w:t>
      </w:r>
      <w:r>
        <w:rPr>
          <w:rFonts w:hint="default"/>
          <w:sz w:val="26"/>
          <w:lang w:val="en-IN"/>
        </w:rPr>
        <w:t>8</w:t>
      </w:r>
    </w:p>
    <w:p>
      <w:pPr>
        <w:pStyle w:val="12"/>
        <w:numPr>
          <w:ilvl w:val="0"/>
          <w:numId w:val="9"/>
        </w:numPr>
        <w:tabs>
          <w:tab w:val="left" w:pos="3562"/>
        </w:tabs>
        <w:spacing w:before="3" w:after="0" w:line="298" w:lineRule="exact"/>
        <w:ind w:left="3562" w:right="0" w:hanging="360"/>
        <w:jc w:val="left"/>
        <w:rPr>
          <w:sz w:val="26"/>
        </w:rPr>
      </w:pPr>
      <w:r>
        <w:rPr>
          <w:sz w:val="26"/>
        </w:rPr>
        <w:t>precision =</w:t>
      </w:r>
      <w:r>
        <w:rPr>
          <w:spacing w:val="-1"/>
          <w:sz w:val="26"/>
        </w:rPr>
        <w:t xml:space="preserve"> </w:t>
      </w:r>
      <w:r>
        <w:rPr>
          <w:sz w:val="26"/>
        </w:rPr>
        <w:t>0.7</w:t>
      </w:r>
      <w:r>
        <w:rPr>
          <w:rFonts w:hint="default"/>
          <w:sz w:val="26"/>
          <w:lang w:val="en-IN"/>
        </w:rPr>
        <w:t>7</w:t>
      </w:r>
    </w:p>
    <w:p>
      <w:pPr>
        <w:pStyle w:val="12"/>
        <w:numPr>
          <w:ilvl w:val="0"/>
          <w:numId w:val="9"/>
        </w:numPr>
        <w:tabs>
          <w:tab w:val="left" w:pos="3562"/>
        </w:tabs>
        <w:spacing w:before="0" w:after="0" w:line="298" w:lineRule="exact"/>
        <w:ind w:left="3562" w:right="0" w:hanging="360"/>
        <w:jc w:val="left"/>
        <w:rPr>
          <w:sz w:val="26"/>
        </w:rPr>
      </w:pPr>
      <w:r>
        <w:rPr>
          <w:sz w:val="26"/>
        </w:rPr>
        <w:t>AUC curve =</w:t>
      </w:r>
      <w:r>
        <w:rPr>
          <w:spacing w:val="-1"/>
          <w:sz w:val="26"/>
        </w:rPr>
        <w:t xml:space="preserve"> </w:t>
      </w:r>
      <w:r>
        <w:rPr>
          <w:sz w:val="26"/>
        </w:rPr>
        <w:t>0.86</w:t>
      </w:r>
    </w:p>
    <w:p>
      <w:pPr>
        <w:pStyle w:val="7"/>
        <w:rPr>
          <w:sz w:val="28"/>
        </w:rPr>
      </w:pPr>
    </w:p>
    <w:p>
      <w:pPr>
        <w:pStyle w:val="7"/>
        <w:spacing w:before="2"/>
      </w:pPr>
    </w:p>
    <w:p>
      <w:pPr>
        <w:spacing w:before="0"/>
        <w:ind w:left="1401" w:right="0" w:firstLine="0"/>
        <w:jc w:val="left"/>
        <w:rPr>
          <w:b/>
          <w:sz w:val="30"/>
        </w:rPr>
      </w:pPr>
      <w:r>
        <w:rPr>
          <w:b/>
          <w:sz w:val="30"/>
          <w:u w:val="double"/>
        </w:rPr>
        <w:t>IN R SCRIPT</w:t>
      </w:r>
    </w:p>
    <w:p>
      <w:pPr>
        <w:pStyle w:val="7"/>
        <w:rPr>
          <w:b/>
          <w:sz w:val="18"/>
        </w:rPr>
      </w:pPr>
    </w:p>
    <w:p>
      <w:pPr>
        <w:spacing w:before="91"/>
        <w:ind w:left="680" w:right="1571" w:firstLine="1440"/>
        <w:jc w:val="left"/>
        <w:rPr>
          <w:sz w:val="26"/>
        </w:rPr>
      </w:pPr>
      <w:r>
        <w:rPr>
          <w:sz w:val="26"/>
        </w:rPr>
        <w:t xml:space="preserve">I am selecting </w:t>
      </w:r>
      <w:r>
        <w:rPr>
          <w:b/>
          <w:sz w:val="26"/>
        </w:rPr>
        <w:t xml:space="preserve">NAIVE BAYES </w:t>
      </w:r>
      <w:r>
        <w:rPr>
          <w:sz w:val="26"/>
        </w:rPr>
        <w:t>algorithm because it has  acceptable accuracy.</w:t>
      </w:r>
    </w:p>
    <w:p>
      <w:pPr>
        <w:pStyle w:val="7"/>
        <w:rPr>
          <w:sz w:val="28"/>
        </w:rPr>
      </w:pPr>
    </w:p>
    <w:p>
      <w:pPr>
        <w:pStyle w:val="7"/>
        <w:rPr>
          <w:sz w:val="28"/>
        </w:rPr>
      </w:pPr>
    </w:p>
    <w:p>
      <w:pPr>
        <w:pStyle w:val="7"/>
        <w:rPr>
          <w:sz w:val="28"/>
        </w:rPr>
      </w:pPr>
    </w:p>
    <w:p>
      <w:pPr>
        <w:pStyle w:val="7"/>
        <w:rPr>
          <w:sz w:val="28"/>
        </w:rPr>
      </w:pPr>
    </w:p>
    <w:p>
      <w:pPr>
        <w:spacing w:before="185"/>
        <w:ind w:left="680" w:right="0" w:firstLine="0"/>
        <w:jc w:val="left"/>
        <w:rPr>
          <w:sz w:val="30"/>
        </w:rPr>
      </w:pPr>
      <w:r>
        <w:rPr>
          <w:sz w:val="30"/>
          <w:u w:val="double"/>
        </w:rPr>
        <w:t>REFERENCES:</w:t>
      </w:r>
    </w:p>
    <w:p>
      <w:pPr>
        <w:pStyle w:val="7"/>
        <w:spacing w:before="1"/>
        <w:rPr>
          <w:sz w:val="22"/>
        </w:rPr>
      </w:pPr>
    </w:p>
    <w:p>
      <w:pPr>
        <w:pStyle w:val="5"/>
        <w:numPr>
          <w:ilvl w:val="0"/>
          <w:numId w:val="10"/>
        </w:numPr>
        <w:tabs>
          <w:tab w:val="left" w:pos="1401"/>
        </w:tabs>
        <w:spacing w:before="91" w:after="0" w:line="298" w:lineRule="exact"/>
        <w:ind w:left="1401" w:right="0" w:hanging="361"/>
        <w:jc w:val="left"/>
      </w:pPr>
      <w:r>
        <w:t>Edwisor</w:t>
      </w:r>
      <w:r>
        <w:rPr>
          <w:spacing w:val="-1"/>
        </w:rPr>
        <w:t xml:space="preserve"> </w:t>
      </w:r>
      <w:r>
        <w:t>(learning.edwisor.com)</w:t>
      </w:r>
    </w:p>
    <w:p>
      <w:pPr>
        <w:pStyle w:val="12"/>
        <w:numPr>
          <w:ilvl w:val="0"/>
          <w:numId w:val="10"/>
        </w:numPr>
        <w:tabs>
          <w:tab w:val="left" w:pos="1401"/>
        </w:tabs>
        <w:spacing w:before="0" w:after="0" w:line="298" w:lineRule="exact"/>
        <w:ind w:left="1401" w:right="0" w:hanging="361"/>
        <w:jc w:val="left"/>
        <w:rPr>
          <w:sz w:val="26"/>
        </w:rPr>
      </w:pPr>
      <w:r>
        <w:rPr>
          <w:sz w:val="26"/>
        </w:rPr>
        <w:t>Kaggle</w:t>
      </w:r>
      <w:r>
        <w:rPr>
          <w:spacing w:val="-1"/>
          <w:sz w:val="26"/>
        </w:rPr>
        <w:t xml:space="preserve"> </w:t>
      </w:r>
      <w:r>
        <w:rPr>
          <w:sz w:val="26"/>
        </w:rPr>
        <w:t>(Kaggle.com)</w:t>
      </w:r>
    </w:p>
    <w:p>
      <w:pPr>
        <w:pStyle w:val="12"/>
        <w:numPr>
          <w:ilvl w:val="0"/>
          <w:numId w:val="10"/>
        </w:numPr>
        <w:tabs>
          <w:tab w:val="left" w:pos="1401"/>
        </w:tabs>
        <w:spacing w:before="4" w:after="0" w:line="298" w:lineRule="exact"/>
        <w:ind w:left="1401" w:right="0" w:hanging="361"/>
        <w:jc w:val="left"/>
        <w:rPr>
          <w:sz w:val="26"/>
        </w:rPr>
      </w:pPr>
      <w:r>
        <w:rPr>
          <w:sz w:val="26"/>
        </w:rPr>
        <w:t>GitHub(github.com)</w:t>
      </w:r>
    </w:p>
    <w:p>
      <w:pPr>
        <w:pStyle w:val="12"/>
        <w:numPr>
          <w:ilvl w:val="0"/>
          <w:numId w:val="10"/>
        </w:numPr>
        <w:tabs>
          <w:tab w:val="left" w:pos="1401"/>
        </w:tabs>
        <w:spacing w:before="0" w:after="0" w:line="298" w:lineRule="exact"/>
        <w:ind w:left="1401" w:right="0" w:hanging="361"/>
        <w:jc w:val="left"/>
        <w:rPr>
          <w:sz w:val="26"/>
        </w:rPr>
      </w:pPr>
      <w:r>
        <w:rPr>
          <w:sz w:val="26"/>
        </w:rPr>
        <w:t>Google (rbloggers, towardsdatascience, mediam and</w:t>
      </w:r>
      <w:r>
        <w:rPr>
          <w:spacing w:val="-6"/>
          <w:sz w:val="26"/>
        </w:rPr>
        <w:t xml:space="preserve"> </w:t>
      </w:r>
      <w:r>
        <w:rPr>
          <w:sz w:val="26"/>
        </w:rPr>
        <w:t>Wikipedia</w:t>
      </w:r>
    </w:p>
    <w:sectPr>
      <w:pgSz w:w="11910" w:h="16840"/>
      <w:pgMar w:top="1360" w:right="40" w:bottom="280" w:left="7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3562" w:hanging="360"/>
      </w:pPr>
      <w:rPr>
        <w:rFonts w:hint="default" w:ascii="Wingdings" w:hAnsi="Wingdings" w:eastAsia="Wingdings" w:cs="Wingdings"/>
        <w:w w:val="99"/>
        <w:sz w:val="26"/>
        <w:szCs w:val="26"/>
        <w:lang w:val="en-US" w:eastAsia="en-US" w:bidi="ar-SA"/>
      </w:rPr>
    </w:lvl>
    <w:lvl w:ilvl="1" w:tentative="0">
      <w:start w:val="0"/>
      <w:numFmt w:val="bullet"/>
      <w:lvlText w:val="•"/>
      <w:lvlJc w:val="left"/>
      <w:pPr>
        <w:ind w:left="4314" w:hanging="360"/>
      </w:pPr>
      <w:rPr>
        <w:rFonts w:hint="default"/>
        <w:lang w:val="en-US" w:eastAsia="en-US" w:bidi="ar-SA"/>
      </w:rPr>
    </w:lvl>
    <w:lvl w:ilvl="2" w:tentative="0">
      <w:start w:val="0"/>
      <w:numFmt w:val="bullet"/>
      <w:lvlText w:val="•"/>
      <w:lvlJc w:val="left"/>
      <w:pPr>
        <w:ind w:left="5068" w:hanging="360"/>
      </w:pPr>
      <w:rPr>
        <w:rFonts w:hint="default"/>
        <w:lang w:val="en-US" w:eastAsia="en-US" w:bidi="ar-SA"/>
      </w:rPr>
    </w:lvl>
    <w:lvl w:ilvl="3" w:tentative="0">
      <w:start w:val="0"/>
      <w:numFmt w:val="bullet"/>
      <w:lvlText w:val="•"/>
      <w:lvlJc w:val="left"/>
      <w:pPr>
        <w:ind w:left="5823" w:hanging="360"/>
      </w:pPr>
      <w:rPr>
        <w:rFonts w:hint="default"/>
        <w:lang w:val="en-US" w:eastAsia="en-US" w:bidi="ar-SA"/>
      </w:rPr>
    </w:lvl>
    <w:lvl w:ilvl="4" w:tentative="0">
      <w:start w:val="0"/>
      <w:numFmt w:val="bullet"/>
      <w:lvlText w:val="•"/>
      <w:lvlJc w:val="left"/>
      <w:pPr>
        <w:ind w:left="6577" w:hanging="360"/>
      </w:pPr>
      <w:rPr>
        <w:rFonts w:hint="default"/>
        <w:lang w:val="en-US" w:eastAsia="en-US" w:bidi="ar-SA"/>
      </w:rPr>
    </w:lvl>
    <w:lvl w:ilvl="5" w:tentative="0">
      <w:start w:val="0"/>
      <w:numFmt w:val="bullet"/>
      <w:lvlText w:val="•"/>
      <w:lvlJc w:val="left"/>
      <w:pPr>
        <w:ind w:left="7332" w:hanging="360"/>
      </w:pPr>
      <w:rPr>
        <w:rFonts w:hint="default"/>
        <w:lang w:val="en-US" w:eastAsia="en-US" w:bidi="ar-SA"/>
      </w:rPr>
    </w:lvl>
    <w:lvl w:ilvl="6" w:tentative="0">
      <w:start w:val="0"/>
      <w:numFmt w:val="bullet"/>
      <w:lvlText w:val="•"/>
      <w:lvlJc w:val="left"/>
      <w:pPr>
        <w:ind w:left="8086" w:hanging="360"/>
      </w:pPr>
      <w:rPr>
        <w:rFonts w:hint="default"/>
        <w:lang w:val="en-US" w:eastAsia="en-US" w:bidi="ar-SA"/>
      </w:rPr>
    </w:lvl>
    <w:lvl w:ilvl="7" w:tentative="0">
      <w:start w:val="0"/>
      <w:numFmt w:val="bullet"/>
      <w:lvlText w:val="•"/>
      <w:lvlJc w:val="left"/>
      <w:pPr>
        <w:ind w:left="8840" w:hanging="360"/>
      </w:pPr>
      <w:rPr>
        <w:rFonts w:hint="default"/>
        <w:lang w:val="en-US" w:eastAsia="en-US" w:bidi="ar-SA"/>
      </w:rPr>
    </w:lvl>
    <w:lvl w:ilvl="8" w:tentative="0">
      <w:start w:val="0"/>
      <w:numFmt w:val="bullet"/>
      <w:lvlText w:val="•"/>
      <w:lvlJc w:val="left"/>
      <w:pPr>
        <w:ind w:left="9595" w:hanging="360"/>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1401" w:hanging="361"/>
      </w:pPr>
      <w:rPr>
        <w:rFonts w:hint="default" w:ascii="Symbol" w:hAnsi="Symbol" w:eastAsia="Symbol" w:cs="Symbol"/>
        <w:w w:val="100"/>
        <w:sz w:val="24"/>
        <w:szCs w:val="24"/>
        <w:lang w:val="en-US" w:eastAsia="en-US" w:bidi="ar-SA"/>
      </w:rPr>
    </w:lvl>
    <w:lvl w:ilvl="1" w:tentative="0">
      <w:start w:val="0"/>
      <w:numFmt w:val="bullet"/>
      <w:lvlText w:val="•"/>
      <w:lvlJc w:val="left"/>
      <w:pPr>
        <w:ind w:left="2370" w:hanging="361"/>
      </w:pPr>
      <w:rPr>
        <w:rFonts w:hint="default"/>
        <w:lang w:val="en-US" w:eastAsia="en-US" w:bidi="ar-SA"/>
      </w:rPr>
    </w:lvl>
    <w:lvl w:ilvl="2" w:tentative="0">
      <w:start w:val="0"/>
      <w:numFmt w:val="bullet"/>
      <w:lvlText w:val="•"/>
      <w:lvlJc w:val="left"/>
      <w:pPr>
        <w:ind w:left="3340" w:hanging="361"/>
      </w:pPr>
      <w:rPr>
        <w:rFonts w:hint="default"/>
        <w:lang w:val="en-US" w:eastAsia="en-US" w:bidi="ar-SA"/>
      </w:rPr>
    </w:lvl>
    <w:lvl w:ilvl="3" w:tentative="0">
      <w:start w:val="0"/>
      <w:numFmt w:val="bullet"/>
      <w:lvlText w:val="•"/>
      <w:lvlJc w:val="left"/>
      <w:pPr>
        <w:ind w:left="4311" w:hanging="361"/>
      </w:pPr>
      <w:rPr>
        <w:rFonts w:hint="default"/>
        <w:lang w:val="en-US" w:eastAsia="en-US" w:bidi="ar-SA"/>
      </w:rPr>
    </w:lvl>
    <w:lvl w:ilvl="4" w:tentative="0">
      <w:start w:val="0"/>
      <w:numFmt w:val="bullet"/>
      <w:lvlText w:val="•"/>
      <w:lvlJc w:val="left"/>
      <w:pPr>
        <w:ind w:left="5281" w:hanging="361"/>
      </w:pPr>
      <w:rPr>
        <w:rFonts w:hint="default"/>
        <w:lang w:val="en-US" w:eastAsia="en-US" w:bidi="ar-SA"/>
      </w:rPr>
    </w:lvl>
    <w:lvl w:ilvl="5" w:tentative="0">
      <w:start w:val="0"/>
      <w:numFmt w:val="bullet"/>
      <w:lvlText w:val="•"/>
      <w:lvlJc w:val="left"/>
      <w:pPr>
        <w:ind w:left="6252" w:hanging="361"/>
      </w:pPr>
      <w:rPr>
        <w:rFonts w:hint="default"/>
        <w:lang w:val="en-US" w:eastAsia="en-US" w:bidi="ar-SA"/>
      </w:rPr>
    </w:lvl>
    <w:lvl w:ilvl="6" w:tentative="0">
      <w:start w:val="0"/>
      <w:numFmt w:val="bullet"/>
      <w:lvlText w:val="•"/>
      <w:lvlJc w:val="left"/>
      <w:pPr>
        <w:ind w:left="7222" w:hanging="361"/>
      </w:pPr>
      <w:rPr>
        <w:rFonts w:hint="default"/>
        <w:lang w:val="en-US" w:eastAsia="en-US" w:bidi="ar-SA"/>
      </w:rPr>
    </w:lvl>
    <w:lvl w:ilvl="7" w:tentative="0">
      <w:start w:val="0"/>
      <w:numFmt w:val="bullet"/>
      <w:lvlText w:val="•"/>
      <w:lvlJc w:val="left"/>
      <w:pPr>
        <w:ind w:left="8192" w:hanging="361"/>
      </w:pPr>
      <w:rPr>
        <w:rFonts w:hint="default"/>
        <w:lang w:val="en-US" w:eastAsia="en-US" w:bidi="ar-SA"/>
      </w:rPr>
    </w:lvl>
    <w:lvl w:ilvl="8" w:tentative="0">
      <w:start w:val="0"/>
      <w:numFmt w:val="bullet"/>
      <w:lvlText w:val="•"/>
      <w:lvlJc w:val="left"/>
      <w:pPr>
        <w:ind w:left="9163" w:hanging="361"/>
      </w:pPr>
      <w:rPr>
        <w:rFonts w:hint="default"/>
        <w:lang w:val="en-US" w:eastAsia="en-US" w:bidi="ar-SA"/>
      </w:rPr>
    </w:lvl>
  </w:abstractNum>
  <w:abstractNum w:abstractNumId="2">
    <w:nsid w:val="CF092B84"/>
    <w:multiLevelType w:val="multilevel"/>
    <w:tmpl w:val="CF092B84"/>
    <w:lvl w:ilvl="0" w:tentative="0">
      <w:start w:val="0"/>
      <w:numFmt w:val="bullet"/>
      <w:lvlText w:val=""/>
      <w:lvlJc w:val="left"/>
      <w:pPr>
        <w:ind w:left="2121" w:hanging="361"/>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3018" w:hanging="361"/>
      </w:pPr>
      <w:rPr>
        <w:rFonts w:hint="default"/>
        <w:lang w:val="en-US" w:eastAsia="en-US" w:bidi="ar-SA"/>
      </w:rPr>
    </w:lvl>
    <w:lvl w:ilvl="2" w:tentative="0">
      <w:start w:val="0"/>
      <w:numFmt w:val="bullet"/>
      <w:lvlText w:val="•"/>
      <w:lvlJc w:val="left"/>
      <w:pPr>
        <w:ind w:left="3916" w:hanging="361"/>
      </w:pPr>
      <w:rPr>
        <w:rFonts w:hint="default"/>
        <w:lang w:val="en-US" w:eastAsia="en-US" w:bidi="ar-SA"/>
      </w:rPr>
    </w:lvl>
    <w:lvl w:ilvl="3" w:tentative="0">
      <w:start w:val="0"/>
      <w:numFmt w:val="bullet"/>
      <w:lvlText w:val="•"/>
      <w:lvlJc w:val="left"/>
      <w:pPr>
        <w:ind w:left="4815" w:hanging="361"/>
      </w:pPr>
      <w:rPr>
        <w:rFonts w:hint="default"/>
        <w:lang w:val="en-US" w:eastAsia="en-US" w:bidi="ar-SA"/>
      </w:rPr>
    </w:lvl>
    <w:lvl w:ilvl="4" w:tentative="0">
      <w:start w:val="0"/>
      <w:numFmt w:val="bullet"/>
      <w:lvlText w:val="•"/>
      <w:lvlJc w:val="left"/>
      <w:pPr>
        <w:ind w:left="5713" w:hanging="361"/>
      </w:pPr>
      <w:rPr>
        <w:rFonts w:hint="default"/>
        <w:lang w:val="en-US" w:eastAsia="en-US" w:bidi="ar-SA"/>
      </w:rPr>
    </w:lvl>
    <w:lvl w:ilvl="5" w:tentative="0">
      <w:start w:val="0"/>
      <w:numFmt w:val="bullet"/>
      <w:lvlText w:val="•"/>
      <w:lvlJc w:val="left"/>
      <w:pPr>
        <w:ind w:left="6612" w:hanging="361"/>
      </w:pPr>
      <w:rPr>
        <w:rFonts w:hint="default"/>
        <w:lang w:val="en-US" w:eastAsia="en-US" w:bidi="ar-SA"/>
      </w:rPr>
    </w:lvl>
    <w:lvl w:ilvl="6" w:tentative="0">
      <w:start w:val="0"/>
      <w:numFmt w:val="bullet"/>
      <w:lvlText w:val="•"/>
      <w:lvlJc w:val="left"/>
      <w:pPr>
        <w:ind w:left="7510" w:hanging="361"/>
      </w:pPr>
      <w:rPr>
        <w:rFonts w:hint="default"/>
        <w:lang w:val="en-US" w:eastAsia="en-US" w:bidi="ar-SA"/>
      </w:rPr>
    </w:lvl>
    <w:lvl w:ilvl="7" w:tentative="0">
      <w:start w:val="0"/>
      <w:numFmt w:val="bullet"/>
      <w:lvlText w:val="•"/>
      <w:lvlJc w:val="left"/>
      <w:pPr>
        <w:ind w:left="8408" w:hanging="361"/>
      </w:pPr>
      <w:rPr>
        <w:rFonts w:hint="default"/>
        <w:lang w:val="en-US" w:eastAsia="en-US" w:bidi="ar-SA"/>
      </w:rPr>
    </w:lvl>
    <w:lvl w:ilvl="8" w:tentative="0">
      <w:start w:val="0"/>
      <w:numFmt w:val="bullet"/>
      <w:lvlText w:val="•"/>
      <w:lvlJc w:val="left"/>
      <w:pPr>
        <w:ind w:left="9307" w:hanging="361"/>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2121" w:hanging="361"/>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3018" w:hanging="361"/>
      </w:pPr>
      <w:rPr>
        <w:rFonts w:hint="default"/>
        <w:lang w:val="en-US" w:eastAsia="en-US" w:bidi="ar-SA"/>
      </w:rPr>
    </w:lvl>
    <w:lvl w:ilvl="2" w:tentative="0">
      <w:start w:val="0"/>
      <w:numFmt w:val="bullet"/>
      <w:lvlText w:val="•"/>
      <w:lvlJc w:val="left"/>
      <w:pPr>
        <w:ind w:left="3916" w:hanging="361"/>
      </w:pPr>
      <w:rPr>
        <w:rFonts w:hint="default"/>
        <w:lang w:val="en-US" w:eastAsia="en-US" w:bidi="ar-SA"/>
      </w:rPr>
    </w:lvl>
    <w:lvl w:ilvl="3" w:tentative="0">
      <w:start w:val="0"/>
      <w:numFmt w:val="bullet"/>
      <w:lvlText w:val="•"/>
      <w:lvlJc w:val="left"/>
      <w:pPr>
        <w:ind w:left="4815" w:hanging="361"/>
      </w:pPr>
      <w:rPr>
        <w:rFonts w:hint="default"/>
        <w:lang w:val="en-US" w:eastAsia="en-US" w:bidi="ar-SA"/>
      </w:rPr>
    </w:lvl>
    <w:lvl w:ilvl="4" w:tentative="0">
      <w:start w:val="0"/>
      <w:numFmt w:val="bullet"/>
      <w:lvlText w:val="•"/>
      <w:lvlJc w:val="left"/>
      <w:pPr>
        <w:ind w:left="5713" w:hanging="361"/>
      </w:pPr>
      <w:rPr>
        <w:rFonts w:hint="default"/>
        <w:lang w:val="en-US" w:eastAsia="en-US" w:bidi="ar-SA"/>
      </w:rPr>
    </w:lvl>
    <w:lvl w:ilvl="5" w:tentative="0">
      <w:start w:val="0"/>
      <w:numFmt w:val="bullet"/>
      <w:lvlText w:val="•"/>
      <w:lvlJc w:val="left"/>
      <w:pPr>
        <w:ind w:left="6612" w:hanging="361"/>
      </w:pPr>
      <w:rPr>
        <w:rFonts w:hint="default"/>
        <w:lang w:val="en-US" w:eastAsia="en-US" w:bidi="ar-SA"/>
      </w:rPr>
    </w:lvl>
    <w:lvl w:ilvl="6" w:tentative="0">
      <w:start w:val="0"/>
      <w:numFmt w:val="bullet"/>
      <w:lvlText w:val="•"/>
      <w:lvlJc w:val="left"/>
      <w:pPr>
        <w:ind w:left="7510" w:hanging="361"/>
      </w:pPr>
      <w:rPr>
        <w:rFonts w:hint="default"/>
        <w:lang w:val="en-US" w:eastAsia="en-US" w:bidi="ar-SA"/>
      </w:rPr>
    </w:lvl>
    <w:lvl w:ilvl="7" w:tentative="0">
      <w:start w:val="0"/>
      <w:numFmt w:val="bullet"/>
      <w:lvlText w:val="•"/>
      <w:lvlJc w:val="left"/>
      <w:pPr>
        <w:ind w:left="8408" w:hanging="361"/>
      </w:pPr>
      <w:rPr>
        <w:rFonts w:hint="default"/>
        <w:lang w:val="en-US" w:eastAsia="en-US" w:bidi="ar-SA"/>
      </w:rPr>
    </w:lvl>
    <w:lvl w:ilvl="8" w:tentative="0">
      <w:start w:val="0"/>
      <w:numFmt w:val="bullet"/>
      <w:lvlText w:val="•"/>
      <w:lvlJc w:val="left"/>
      <w:pPr>
        <w:ind w:left="9307" w:hanging="361"/>
      </w:pPr>
      <w:rPr>
        <w:rFonts w:hint="default"/>
        <w:lang w:val="en-US" w:eastAsia="en-US" w:bidi="ar-SA"/>
      </w:rPr>
    </w:lvl>
  </w:abstractNum>
  <w:abstractNum w:abstractNumId="4">
    <w:nsid w:val="0248C179"/>
    <w:multiLevelType w:val="multilevel"/>
    <w:tmpl w:val="0248C179"/>
    <w:lvl w:ilvl="0" w:tentative="0">
      <w:start w:val="1"/>
      <w:numFmt w:val="decimal"/>
      <w:lvlText w:val="%1."/>
      <w:lvlJc w:val="left"/>
      <w:pPr>
        <w:ind w:left="2884" w:hanging="360"/>
        <w:jc w:val="left"/>
      </w:pPr>
      <w:rPr>
        <w:rFonts w:hint="default" w:ascii="Arial" w:hAnsi="Arial" w:eastAsia="Arial" w:cs="Arial"/>
        <w:i/>
        <w:spacing w:val="-4"/>
        <w:w w:val="99"/>
        <w:sz w:val="24"/>
        <w:szCs w:val="24"/>
        <w:lang w:val="en-US" w:eastAsia="en-US" w:bidi="ar-SA"/>
      </w:rPr>
    </w:lvl>
    <w:lvl w:ilvl="1" w:tentative="0">
      <w:start w:val="0"/>
      <w:numFmt w:val="bullet"/>
      <w:lvlText w:val="•"/>
      <w:lvlJc w:val="left"/>
      <w:pPr>
        <w:ind w:left="3702" w:hanging="360"/>
      </w:pPr>
      <w:rPr>
        <w:rFonts w:hint="default"/>
        <w:lang w:val="en-US" w:eastAsia="en-US" w:bidi="ar-SA"/>
      </w:rPr>
    </w:lvl>
    <w:lvl w:ilvl="2" w:tentative="0">
      <w:start w:val="0"/>
      <w:numFmt w:val="bullet"/>
      <w:lvlText w:val="•"/>
      <w:lvlJc w:val="left"/>
      <w:pPr>
        <w:ind w:left="4524" w:hanging="360"/>
      </w:pPr>
      <w:rPr>
        <w:rFonts w:hint="default"/>
        <w:lang w:val="en-US" w:eastAsia="en-US" w:bidi="ar-SA"/>
      </w:rPr>
    </w:lvl>
    <w:lvl w:ilvl="3" w:tentative="0">
      <w:start w:val="0"/>
      <w:numFmt w:val="bullet"/>
      <w:lvlText w:val="•"/>
      <w:lvlJc w:val="left"/>
      <w:pPr>
        <w:ind w:left="5347" w:hanging="360"/>
      </w:pPr>
      <w:rPr>
        <w:rFonts w:hint="default"/>
        <w:lang w:val="en-US" w:eastAsia="en-US" w:bidi="ar-SA"/>
      </w:rPr>
    </w:lvl>
    <w:lvl w:ilvl="4" w:tentative="0">
      <w:start w:val="0"/>
      <w:numFmt w:val="bullet"/>
      <w:lvlText w:val="•"/>
      <w:lvlJc w:val="left"/>
      <w:pPr>
        <w:ind w:left="6169" w:hanging="360"/>
      </w:pPr>
      <w:rPr>
        <w:rFonts w:hint="default"/>
        <w:lang w:val="en-US" w:eastAsia="en-US" w:bidi="ar-SA"/>
      </w:rPr>
    </w:lvl>
    <w:lvl w:ilvl="5" w:tentative="0">
      <w:start w:val="0"/>
      <w:numFmt w:val="bullet"/>
      <w:lvlText w:val="•"/>
      <w:lvlJc w:val="left"/>
      <w:pPr>
        <w:ind w:left="6992" w:hanging="360"/>
      </w:pPr>
      <w:rPr>
        <w:rFonts w:hint="default"/>
        <w:lang w:val="en-US" w:eastAsia="en-US" w:bidi="ar-SA"/>
      </w:rPr>
    </w:lvl>
    <w:lvl w:ilvl="6" w:tentative="0">
      <w:start w:val="0"/>
      <w:numFmt w:val="bullet"/>
      <w:lvlText w:val="•"/>
      <w:lvlJc w:val="left"/>
      <w:pPr>
        <w:ind w:left="7814" w:hanging="360"/>
      </w:pPr>
      <w:rPr>
        <w:rFonts w:hint="default"/>
        <w:lang w:val="en-US" w:eastAsia="en-US" w:bidi="ar-SA"/>
      </w:rPr>
    </w:lvl>
    <w:lvl w:ilvl="7" w:tentative="0">
      <w:start w:val="0"/>
      <w:numFmt w:val="bullet"/>
      <w:lvlText w:val="•"/>
      <w:lvlJc w:val="left"/>
      <w:pPr>
        <w:ind w:left="8636" w:hanging="360"/>
      </w:pPr>
      <w:rPr>
        <w:rFonts w:hint="default"/>
        <w:lang w:val="en-US" w:eastAsia="en-US" w:bidi="ar-SA"/>
      </w:rPr>
    </w:lvl>
    <w:lvl w:ilvl="8" w:tentative="0">
      <w:start w:val="0"/>
      <w:numFmt w:val="bullet"/>
      <w:lvlText w:val="•"/>
      <w:lvlJc w:val="left"/>
      <w:pPr>
        <w:ind w:left="9459" w:hanging="360"/>
      </w:pPr>
      <w:rPr>
        <w:rFonts w:hint="default"/>
        <w:lang w:val="en-US" w:eastAsia="en-US" w:bidi="ar-SA"/>
      </w:rPr>
    </w:lvl>
  </w:abstractNum>
  <w:abstractNum w:abstractNumId="5">
    <w:nsid w:val="03D62ECE"/>
    <w:multiLevelType w:val="multilevel"/>
    <w:tmpl w:val="03D62ECE"/>
    <w:lvl w:ilvl="0" w:tentative="0">
      <w:start w:val="1"/>
      <w:numFmt w:val="decimal"/>
      <w:lvlText w:val="%1."/>
      <w:lvlJc w:val="left"/>
      <w:pPr>
        <w:ind w:left="2121" w:hanging="361"/>
        <w:jc w:val="left"/>
      </w:pPr>
      <w:rPr>
        <w:rFonts w:hint="default"/>
        <w:w w:val="99"/>
        <w:lang w:val="en-US" w:eastAsia="en-US" w:bidi="ar-SA"/>
      </w:rPr>
    </w:lvl>
    <w:lvl w:ilvl="1" w:tentative="0">
      <w:start w:val="0"/>
      <w:numFmt w:val="bullet"/>
      <w:lvlText w:val="•"/>
      <w:lvlJc w:val="left"/>
      <w:pPr>
        <w:ind w:left="3018" w:hanging="361"/>
      </w:pPr>
      <w:rPr>
        <w:rFonts w:hint="default"/>
        <w:lang w:val="en-US" w:eastAsia="en-US" w:bidi="ar-SA"/>
      </w:rPr>
    </w:lvl>
    <w:lvl w:ilvl="2" w:tentative="0">
      <w:start w:val="0"/>
      <w:numFmt w:val="bullet"/>
      <w:lvlText w:val="•"/>
      <w:lvlJc w:val="left"/>
      <w:pPr>
        <w:ind w:left="3916" w:hanging="361"/>
      </w:pPr>
      <w:rPr>
        <w:rFonts w:hint="default"/>
        <w:lang w:val="en-US" w:eastAsia="en-US" w:bidi="ar-SA"/>
      </w:rPr>
    </w:lvl>
    <w:lvl w:ilvl="3" w:tentative="0">
      <w:start w:val="0"/>
      <w:numFmt w:val="bullet"/>
      <w:lvlText w:val="•"/>
      <w:lvlJc w:val="left"/>
      <w:pPr>
        <w:ind w:left="4815" w:hanging="361"/>
      </w:pPr>
      <w:rPr>
        <w:rFonts w:hint="default"/>
        <w:lang w:val="en-US" w:eastAsia="en-US" w:bidi="ar-SA"/>
      </w:rPr>
    </w:lvl>
    <w:lvl w:ilvl="4" w:tentative="0">
      <w:start w:val="0"/>
      <w:numFmt w:val="bullet"/>
      <w:lvlText w:val="•"/>
      <w:lvlJc w:val="left"/>
      <w:pPr>
        <w:ind w:left="5713" w:hanging="361"/>
      </w:pPr>
      <w:rPr>
        <w:rFonts w:hint="default"/>
        <w:lang w:val="en-US" w:eastAsia="en-US" w:bidi="ar-SA"/>
      </w:rPr>
    </w:lvl>
    <w:lvl w:ilvl="5" w:tentative="0">
      <w:start w:val="0"/>
      <w:numFmt w:val="bullet"/>
      <w:lvlText w:val="•"/>
      <w:lvlJc w:val="left"/>
      <w:pPr>
        <w:ind w:left="6612" w:hanging="361"/>
      </w:pPr>
      <w:rPr>
        <w:rFonts w:hint="default"/>
        <w:lang w:val="en-US" w:eastAsia="en-US" w:bidi="ar-SA"/>
      </w:rPr>
    </w:lvl>
    <w:lvl w:ilvl="6" w:tentative="0">
      <w:start w:val="0"/>
      <w:numFmt w:val="bullet"/>
      <w:lvlText w:val="•"/>
      <w:lvlJc w:val="left"/>
      <w:pPr>
        <w:ind w:left="7510" w:hanging="361"/>
      </w:pPr>
      <w:rPr>
        <w:rFonts w:hint="default"/>
        <w:lang w:val="en-US" w:eastAsia="en-US" w:bidi="ar-SA"/>
      </w:rPr>
    </w:lvl>
    <w:lvl w:ilvl="7" w:tentative="0">
      <w:start w:val="0"/>
      <w:numFmt w:val="bullet"/>
      <w:lvlText w:val="•"/>
      <w:lvlJc w:val="left"/>
      <w:pPr>
        <w:ind w:left="8408" w:hanging="361"/>
      </w:pPr>
      <w:rPr>
        <w:rFonts w:hint="default"/>
        <w:lang w:val="en-US" w:eastAsia="en-US" w:bidi="ar-SA"/>
      </w:rPr>
    </w:lvl>
    <w:lvl w:ilvl="8" w:tentative="0">
      <w:start w:val="0"/>
      <w:numFmt w:val="bullet"/>
      <w:lvlText w:val="•"/>
      <w:lvlJc w:val="left"/>
      <w:pPr>
        <w:ind w:left="9307" w:hanging="361"/>
      </w:pPr>
      <w:rPr>
        <w:rFonts w:hint="default"/>
        <w:lang w:val="en-US" w:eastAsia="en-US" w:bidi="ar-SA"/>
      </w:rPr>
    </w:lvl>
  </w:abstractNum>
  <w:abstractNum w:abstractNumId="6">
    <w:nsid w:val="25B654F3"/>
    <w:multiLevelType w:val="multilevel"/>
    <w:tmpl w:val="25B654F3"/>
    <w:lvl w:ilvl="0" w:tentative="0">
      <w:start w:val="1"/>
      <w:numFmt w:val="decimal"/>
      <w:lvlText w:val="%1."/>
      <w:lvlJc w:val="left"/>
      <w:pPr>
        <w:ind w:left="2121" w:hanging="361"/>
        <w:jc w:val="left"/>
      </w:pPr>
      <w:rPr>
        <w:rFonts w:hint="default" w:ascii="Arial" w:hAnsi="Arial" w:eastAsia="Arial" w:cs="Arial"/>
        <w:spacing w:val="-6"/>
        <w:w w:val="99"/>
        <w:sz w:val="24"/>
        <w:szCs w:val="24"/>
        <w:lang w:val="en-US" w:eastAsia="en-US" w:bidi="ar-SA"/>
      </w:rPr>
    </w:lvl>
    <w:lvl w:ilvl="1" w:tentative="0">
      <w:start w:val="1"/>
      <w:numFmt w:val="decimal"/>
      <w:lvlText w:val="%2."/>
      <w:lvlJc w:val="left"/>
      <w:pPr>
        <w:ind w:left="2841" w:hanging="360"/>
        <w:jc w:val="left"/>
      </w:pPr>
      <w:rPr>
        <w:rFonts w:hint="default" w:ascii="Arial" w:hAnsi="Arial" w:eastAsia="Arial" w:cs="Arial"/>
        <w:spacing w:val="0"/>
        <w:w w:val="100"/>
        <w:sz w:val="22"/>
        <w:szCs w:val="22"/>
        <w:lang w:val="en-US" w:eastAsia="en-US" w:bidi="ar-SA"/>
      </w:rPr>
    </w:lvl>
    <w:lvl w:ilvl="2" w:tentative="0">
      <w:start w:val="0"/>
      <w:numFmt w:val="bullet"/>
      <w:lvlText w:val="•"/>
      <w:lvlJc w:val="left"/>
      <w:pPr>
        <w:ind w:left="3758" w:hanging="360"/>
      </w:pPr>
      <w:rPr>
        <w:rFonts w:hint="default"/>
        <w:lang w:val="en-US" w:eastAsia="en-US" w:bidi="ar-SA"/>
      </w:rPr>
    </w:lvl>
    <w:lvl w:ilvl="3" w:tentative="0">
      <w:start w:val="0"/>
      <w:numFmt w:val="bullet"/>
      <w:lvlText w:val="•"/>
      <w:lvlJc w:val="left"/>
      <w:pPr>
        <w:ind w:left="4676" w:hanging="360"/>
      </w:pPr>
      <w:rPr>
        <w:rFonts w:hint="default"/>
        <w:lang w:val="en-US" w:eastAsia="en-US" w:bidi="ar-SA"/>
      </w:rPr>
    </w:lvl>
    <w:lvl w:ilvl="4" w:tentative="0">
      <w:start w:val="0"/>
      <w:numFmt w:val="bullet"/>
      <w:lvlText w:val="•"/>
      <w:lvlJc w:val="left"/>
      <w:pPr>
        <w:ind w:left="5594" w:hanging="360"/>
      </w:pPr>
      <w:rPr>
        <w:rFonts w:hint="default"/>
        <w:lang w:val="en-US" w:eastAsia="en-US" w:bidi="ar-SA"/>
      </w:rPr>
    </w:lvl>
    <w:lvl w:ilvl="5" w:tentative="0">
      <w:start w:val="0"/>
      <w:numFmt w:val="bullet"/>
      <w:lvlText w:val="•"/>
      <w:lvlJc w:val="left"/>
      <w:pPr>
        <w:ind w:left="6512" w:hanging="360"/>
      </w:pPr>
      <w:rPr>
        <w:rFonts w:hint="default"/>
        <w:lang w:val="en-US" w:eastAsia="en-US" w:bidi="ar-SA"/>
      </w:rPr>
    </w:lvl>
    <w:lvl w:ilvl="6" w:tentative="0">
      <w:start w:val="0"/>
      <w:numFmt w:val="bullet"/>
      <w:lvlText w:val="•"/>
      <w:lvlJc w:val="left"/>
      <w:pPr>
        <w:ind w:left="7431" w:hanging="360"/>
      </w:pPr>
      <w:rPr>
        <w:rFonts w:hint="default"/>
        <w:lang w:val="en-US" w:eastAsia="en-US" w:bidi="ar-SA"/>
      </w:rPr>
    </w:lvl>
    <w:lvl w:ilvl="7" w:tentative="0">
      <w:start w:val="0"/>
      <w:numFmt w:val="bullet"/>
      <w:lvlText w:val="•"/>
      <w:lvlJc w:val="left"/>
      <w:pPr>
        <w:ind w:left="8349" w:hanging="360"/>
      </w:pPr>
      <w:rPr>
        <w:rFonts w:hint="default"/>
        <w:lang w:val="en-US" w:eastAsia="en-US" w:bidi="ar-SA"/>
      </w:rPr>
    </w:lvl>
    <w:lvl w:ilvl="8" w:tentative="0">
      <w:start w:val="0"/>
      <w:numFmt w:val="bullet"/>
      <w:lvlText w:val="•"/>
      <w:lvlJc w:val="left"/>
      <w:pPr>
        <w:ind w:left="9267" w:hanging="360"/>
      </w:pPr>
      <w:rPr>
        <w:rFonts w:hint="default"/>
        <w:lang w:val="en-US" w:eastAsia="en-US" w:bidi="ar-SA"/>
      </w:rPr>
    </w:lvl>
  </w:abstractNum>
  <w:abstractNum w:abstractNumId="7">
    <w:nsid w:val="59ADCABA"/>
    <w:multiLevelType w:val="multilevel"/>
    <w:tmpl w:val="59ADCABA"/>
    <w:lvl w:ilvl="0" w:tentative="0">
      <w:start w:val="0"/>
      <w:numFmt w:val="bullet"/>
      <w:lvlText w:val="o"/>
      <w:lvlJc w:val="left"/>
      <w:pPr>
        <w:ind w:left="2121" w:hanging="361"/>
      </w:pPr>
      <w:rPr>
        <w:rFonts w:hint="default" w:ascii="Courier New" w:hAnsi="Courier New" w:eastAsia="Courier New" w:cs="Courier New"/>
        <w:spacing w:val="-5"/>
        <w:w w:val="99"/>
        <w:sz w:val="24"/>
        <w:szCs w:val="24"/>
        <w:lang w:val="en-US" w:eastAsia="en-US" w:bidi="ar-SA"/>
      </w:rPr>
    </w:lvl>
    <w:lvl w:ilvl="1" w:tentative="0">
      <w:start w:val="0"/>
      <w:numFmt w:val="bullet"/>
      <w:lvlText w:val="•"/>
      <w:lvlJc w:val="left"/>
      <w:pPr>
        <w:ind w:left="3018" w:hanging="361"/>
      </w:pPr>
      <w:rPr>
        <w:rFonts w:hint="default"/>
        <w:lang w:val="en-US" w:eastAsia="en-US" w:bidi="ar-SA"/>
      </w:rPr>
    </w:lvl>
    <w:lvl w:ilvl="2" w:tentative="0">
      <w:start w:val="0"/>
      <w:numFmt w:val="bullet"/>
      <w:lvlText w:val="•"/>
      <w:lvlJc w:val="left"/>
      <w:pPr>
        <w:ind w:left="3916" w:hanging="361"/>
      </w:pPr>
      <w:rPr>
        <w:rFonts w:hint="default"/>
        <w:lang w:val="en-US" w:eastAsia="en-US" w:bidi="ar-SA"/>
      </w:rPr>
    </w:lvl>
    <w:lvl w:ilvl="3" w:tentative="0">
      <w:start w:val="0"/>
      <w:numFmt w:val="bullet"/>
      <w:lvlText w:val="•"/>
      <w:lvlJc w:val="left"/>
      <w:pPr>
        <w:ind w:left="4815" w:hanging="361"/>
      </w:pPr>
      <w:rPr>
        <w:rFonts w:hint="default"/>
        <w:lang w:val="en-US" w:eastAsia="en-US" w:bidi="ar-SA"/>
      </w:rPr>
    </w:lvl>
    <w:lvl w:ilvl="4" w:tentative="0">
      <w:start w:val="0"/>
      <w:numFmt w:val="bullet"/>
      <w:lvlText w:val="•"/>
      <w:lvlJc w:val="left"/>
      <w:pPr>
        <w:ind w:left="5713" w:hanging="361"/>
      </w:pPr>
      <w:rPr>
        <w:rFonts w:hint="default"/>
        <w:lang w:val="en-US" w:eastAsia="en-US" w:bidi="ar-SA"/>
      </w:rPr>
    </w:lvl>
    <w:lvl w:ilvl="5" w:tentative="0">
      <w:start w:val="0"/>
      <w:numFmt w:val="bullet"/>
      <w:lvlText w:val="•"/>
      <w:lvlJc w:val="left"/>
      <w:pPr>
        <w:ind w:left="6612" w:hanging="361"/>
      </w:pPr>
      <w:rPr>
        <w:rFonts w:hint="default"/>
        <w:lang w:val="en-US" w:eastAsia="en-US" w:bidi="ar-SA"/>
      </w:rPr>
    </w:lvl>
    <w:lvl w:ilvl="6" w:tentative="0">
      <w:start w:val="0"/>
      <w:numFmt w:val="bullet"/>
      <w:lvlText w:val="•"/>
      <w:lvlJc w:val="left"/>
      <w:pPr>
        <w:ind w:left="7510" w:hanging="361"/>
      </w:pPr>
      <w:rPr>
        <w:rFonts w:hint="default"/>
        <w:lang w:val="en-US" w:eastAsia="en-US" w:bidi="ar-SA"/>
      </w:rPr>
    </w:lvl>
    <w:lvl w:ilvl="7" w:tentative="0">
      <w:start w:val="0"/>
      <w:numFmt w:val="bullet"/>
      <w:lvlText w:val="•"/>
      <w:lvlJc w:val="left"/>
      <w:pPr>
        <w:ind w:left="8408" w:hanging="361"/>
      </w:pPr>
      <w:rPr>
        <w:rFonts w:hint="default"/>
        <w:lang w:val="en-US" w:eastAsia="en-US" w:bidi="ar-SA"/>
      </w:rPr>
    </w:lvl>
    <w:lvl w:ilvl="8" w:tentative="0">
      <w:start w:val="0"/>
      <w:numFmt w:val="bullet"/>
      <w:lvlText w:val="•"/>
      <w:lvlJc w:val="left"/>
      <w:pPr>
        <w:ind w:left="9307" w:hanging="361"/>
      </w:pPr>
      <w:rPr>
        <w:rFonts w:hint="default"/>
        <w:lang w:val="en-US" w:eastAsia="en-US" w:bidi="ar-SA"/>
      </w:rPr>
    </w:lvl>
  </w:abstractNum>
  <w:abstractNum w:abstractNumId="8">
    <w:nsid w:val="5A241D34"/>
    <w:multiLevelType w:val="multilevel"/>
    <w:tmpl w:val="5A241D34"/>
    <w:lvl w:ilvl="0" w:tentative="0">
      <w:start w:val="0"/>
      <w:numFmt w:val="bullet"/>
      <w:lvlText w:val=""/>
      <w:lvlJc w:val="left"/>
      <w:pPr>
        <w:ind w:left="1401" w:hanging="361"/>
      </w:pPr>
      <w:rPr>
        <w:rFonts w:hint="default" w:ascii="Wingdings" w:hAnsi="Wingdings" w:eastAsia="Wingdings" w:cs="Wingdings"/>
        <w:w w:val="99"/>
        <w:sz w:val="26"/>
        <w:szCs w:val="26"/>
        <w:lang w:val="en-US" w:eastAsia="en-US" w:bidi="ar-SA"/>
      </w:rPr>
    </w:lvl>
    <w:lvl w:ilvl="1" w:tentative="0">
      <w:start w:val="0"/>
      <w:numFmt w:val="bullet"/>
      <w:lvlText w:val="•"/>
      <w:lvlJc w:val="left"/>
      <w:pPr>
        <w:ind w:left="2370" w:hanging="361"/>
      </w:pPr>
      <w:rPr>
        <w:rFonts w:hint="default"/>
        <w:lang w:val="en-US" w:eastAsia="en-US" w:bidi="ar-SA"/>
      </w:rPr>
    </w:lvl>
    <w:lvl w:ilvl="2" w:tentative="0">
      <w:start w:val="0"/>
      <w:numFmt w:val="bullet"/>
      <w:lvlText w:val="•"/>
      <w:lvlJc w:val="left"/>
      <w:pPr>
        <w:ind w:left="3340" w:hanging="361"/>
      </w:pPr>
      <w:rPr>
        <w:rFonts w:hint="default"/>
        <w:lang w:val="en-US" w:eastAsia="en-US" w:bidi="ar-SA"/>
      </w:rPr>
    </w:lvl>
    <w:lvl w:ilvl="3" w:tentative="0">
      <w:start w:val="0"/>
      <w:numFmt w:val="bullet"/>
      <w:lvlText w:val="•"/>
      <w:lvlJc w:val="left"/>
      <w:pPr>
        <w:ind w:left="4311" w:hanging="361"/>
      </w:pPr>
      <w:rPr>
        <w:rFonts w:hint="default"/>
        <w:lang w:val="en-US" w:eastAsia="en-US" w:bidi="ar-SA"/>
      </w:rPr>
    </w:lvl>
    <w:lvl w:ilvl="4" w:tentative="0">
      <w:start w:val="0"/>
      <w:numFmt w:val="bullet"/>
      <w:lvlText w:val="•"/>
      <w:lvlJc w:val="left"/>
      <w:pPr>
        <w:ind w:left="5281" w:hanging="361"/>
      </w:pPr>
      <w:rPr>
        <w:rFonts w:hint="default"/>
        <w:lang w:val="en-US" w:eastAsia="en-US" w:bidi="ar-SA"/>
      </w:rPr>
    </w:lvl>
    <w:lvl w:ilvl="5" w:tentative="0">
      <w:start w:val="0"/>
      <w:numFmt w:val="bullet"/>
      <w:lvlText w:val="•"/>
      <w:lvlJc w:val="left"/>
      <w:pPr>
        <w:ind w:left="6252" w:hanging="361"/>
      </w:pPr>
      <w:rPr>
        <w:rFonts w:hint="default"/>
        <w:lang w:val="en-US" w:eastAsia="en-US" w:bidi="ar-SA"/>
      </w:rPr>
    </w:lvl>
    <w:lvl w:ilvl="6" w:tentative="0">
      <w:start w:val="0"/>
      <w:numFmt w:val="bullet"/>
      <w:lvlText w:val="•"/>
      <w:lvlJc w:val="left"/>
      <w:pPr>
        <w:ind w:left="7222" w:hanging="361"/>
      </w:pPr>
      <w:rPr>
        <w:rFonts w:hint="default"/>
        <w:lang w:val="en-US" w:eastAsia="en-US" w:bidi="ar-SA"/>
      </w:rPr>
    </w:lvl>
    <w:lvl w:ilvl="7" w:tentative="0">
      <w:start w:val="0"/>
      <w:numFmt w:val="bullet"/>
      <w:lvlText w:val="•"/>
      <w:lvlJc w:val="left"/>
      <w:pPr>
        <w:ind w:left="8192" w:hanging="361"/>
      </w:pPr>
      <w:rPr>
        <w:rFonts w:hint="default"/>
        <w:lang w:val="en-US" w:eastAsia="en-US" w:bidi="ar-SA"/>
      </w:rPr>
    </w:lvl>
    <w:lvl w:ilvl="8" w:tentative="0">
      <w:start w:val="0"/>
      <w:numFmt w:val="bullet"/>
      <w:lvlText w:val="•"/>
      <w:lvlJc w:val="left"/>
      <w:pPr>
        <w:ind w:left="9163" w:hanging="361"/>
      </w:pPr>
      <w:rPr>
        <w:rFonts w:hint="default"/>
        <w:lang w:val="en-US" w:eastAsia="en-US" w:bidi="ar-SA"/>
      </w:rPr>
    </w:lvl>
  </w:abstractNum>
  <w:abstractNum w:abstractNumId="9">
    <w:nsid w:val="72183CF9"/>
    <w:multiLevelType w:val="multilevel"/>
    <w:tmpl w:val="72183CF9"/>
    <w:lvl w:ilvl="0" w:tentative="0">
      <w:start w:val="1"/>
      <w:numFmt w:val="decimal"/>
      <w:lvlText w:val="%1."/>
      <w:lvlJc w:val="left"/>
      <w:pPr>
        <w:ind w:left="2884" w:hanging="360"/>
        <w:jc w:val="left"/>
      </w:pPr>
      <w:rPr>
        <w:rFonts w:hint="default" w:ascii="Arial" w:hAnsi="Arial" w:eastAsia="Arial" w:cs="Arial"/>
        <w:i/>
        <w:spacing w:val="-2"/>
        <w:w w:val="99"/>
        <w:sz w:val="24"/>
        <w:szCs w:val="24"/>
        <w:lang w:val="en-US" w:eastAsia="en-US" w:bidi="ar-SA"/>
      </w:rPr>
    </w:lvl>
    <w:lvl w:ilvl="1" w:tentative="0">
      <w:start w:val="0"/>
      <w:numFmt w:val="bullet"/>
      <w:lvlText w:val="•"/>
      <w:lvlJc w:val="left"/>
      <w:pPr>
        <w:ind w:left="3702" w:hanging="360"/>
      </w:pPr>
      <w:rPr>
        <w:rFonts w:hint="default"/>
        <w:lang w:val="en-US" w:eastAsia="en-US" w:bidi="ar-SA"/>
      </w:rPr>
    </w:lvl>
    <w:lvl w:ilvl="2" w:tentative="0">
      <w:start w:val="0"/>
      <w:numFmt w:val="bullet"/>
      <w:lvlText w:val="•"/>
      <w:lvlJc w:val="left"/>
      <w:pPr>
        <w:ind w:left="4524" w:hanging="360"/>
      </w:pPr>
      <w:rPr>
        <w:rFonts w:hint="default"/>
        <w:lang w:val="en-US" w:eastAsia="en-US" w:bidi="ar-SA"/>
      </w:rPr>
    </w:lvl>
    <w:lvl w:ilvl="3" w:tentative="0">
      <w:start w:val="0"/>
      <w:numFmt w:val="bullet"/>
      <w:lvlText w:val="•"/>
      <w:lvlJc w:val="left"/>
      <w:pPr>
        <w:ind w:left="5347" w:hanging="360"/>
      </w:pPr>
      <w:rPr>
        <w:rFonts w:hint="default"/>
        <w:lang w:val="en-US" w:eastAsia="en-US" w:bidi="ar-SA"/>
      </w:rPr>
    </w:lvl>
    <w:lvl w:ilvl="4" w:tentative="0">
      <w:start w:val="0"/>
      <w:numFmt w:val="bullet"/>
      <w:lvlText w:val="•"/>
      <w:lvlJc w:val="left"/>
      <w:pPr>
        <w:ind w:left="6169" w:hanging="360"/>
      </w:pPr>
      <w:rPr>
        <w:rFonts w:hint="default"/>
        <w:lang w:val="en-US" w:eastAsia="en-US" w:bidi="ar-SA"/>
      </w:rPr>
    </w:lvl>
    <w:lvl w:ilvl="5" w:tentative="0">
      <w:start w:val="0"/>
      <w:numFmt w:val="bullet"/>
      <w:lvlText w:val="•"/>
      <w:lvlJc w:val="left"/>
      <w:pPr>
        <w:ind w:left="6992" w:hanging="360"/>
      </w:pPr>
      <w:rPr>
        <w:rFonts w:hint="default"/>
        <w:lang w:val="en-US" w:eastAsia="en-US" w:bidi="ar-SA"/>
      </w:rPr>
    </w:lvl>
    <w:lvl w:ilvl="6" w:tentative="0">
      <w:start w:val="0"/>
      <w:numFmt w:val="bullet"/>
      <w:lvlText w:val="•"/>
      <w:lvlJc w:val="left"/>
      <w:pPr>
        <w:ind w:left="7814" w:hanging="360"/>
      </w:pPr>
      <w:rPr>
        <w:rFonts w:hint="default"/>
        <w:lang w:val="en-US" w:eastAsia="en-US" w:bidi="ar-SA"/>
      </w:rPr>
    </w:lvl>
    <w:lvl w:ilvl="7" w:tentative="0">
      <w:start w:val="0"/>
      <w:numFmt w:val="bullet"/>
      <w:lvlText w:val="•"/>
      <w:lvlJc w:val="left"/>
      <w:pPr>
        <w:ind w:left="8636" w:hanging="360"/>
      </w:pPr>
      <w:rPr>
        <w:rFonts w:hint="default"/>
        <w:lang w:val="en-US" w:eastAsia="en-US" w:bidi="ar-SA"/>
      </w:rPr>
    </w:lvl>
    <w:lvl w:ilvl="8" w:tentative="0">
      <w:start w:val="0"/>
      <w:numFmt w:val="bullet"/>
      <w:lvlText w:val="•"/>
      <w:lvlJc w:val="left"/>
      <w:pPr>
        <w:ind w:left="9459" w:hanging="360"/>
      </w:pPr>
      <w:rPr>
        <w:rFonts w:hint="default"/>
        <w:lang w:val="en-US" w:eastAsia="en-US" w:bidi="ar-SA"/>
      </w:rPr>
    </w:lvl>
  </w:abstractNum>
  <w:num w:numId="1">
    <w:abstractNumId w:val="3"/>
  </w:num>
  <w:num w:numId="2">
    <w:abstractNumId w:val="2"/>
  </w:num>
  <w:num w:numId="3">
    <w:abstractNumId w:val="7"/>
  </w:num>
  <w:num w:numId="4">
    <w:abstractNumId w:val="1"/>
  </w:num>
  <w:num w:numId="5">
    <w:abstractNumId w:val="5"/>
  </w:num>
  <w:num w:numId="6">
    <w:abstractNumId w:val="6"/>
  </w:num>
  <w:num w:numId="7">
    <w:abstractNumId w:val="9"/>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CC57C2"/>
    <w:rsid w:val="31341C7C"/>
    <w:rsid w:val="486D4D84"/>
    <w:rsid w:val="567E7F3F"/>
    <w:rsid w:val="655E0061"/>
    <w:rsid w:val="6CD467BA"/>
    <w:rsid w:val="79FF29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ind w:left="2876" w:right="3592"/>
      <w:jc w:val="center"/>
      <w:outlineLvl w:val="1"/>
    </w:pPr>
    <w:rPr>
      <w:rFonts w:ascii="Arial" w:hAnsi="Arial" w:eastAsia="Arial" w:cs="Arial"/>
      <w:b/>
      <w:bCs/>
      <w:sz w:val="36"/>
      <w:szCs w:val="36"/>
      <w:lang w:val="en-US" w:eastAsia="en-US" w:bidi="ar-SA"/>
    </w:rPr>
  </w:style>
  <w:style w:type="paragraph" w:styleId="3">
    <w:name w:val="heading 2"/>
    <w:basedOn w:val="1"/>
    <w:next w:val="1"/>
    <w:qFormat/>
    <w:uiPriority w:val="1"/>
    <w:pPr>
      <w:ind w:left="757"/>
      <w:outlineLvl w:val="2"/>
    </w:pPr>
    <w:rPr>
      <w:rFonts w:ascii="Arial" w:hAnsi="Arial" w:eastAsia="Arial" w:cs="Arial"/>
      <w:b/>
      <w:bCs/>
      <w:sz w:val="28"/>
      <w:szCs w:val="28"/>
      <w:lang w:val="en-US" w:eastAsia="en-US" w:bidi="ar-SA"/>
    </w:rPr>
  </w:style>
  <w:style w:type="paragraph" w:styleId="4">
    <w:name w:val="heading 3"/>
    <w:basedOn w:val="1"/>
    <w:next w:val="1"/>
    <w:qFormat/>
    <w:uiPriority w:val="1"/>
    <w:pPr>
      <w:ind w:left="680"/>
      <w:outlineLvl w:val="3"/>
    </w:pPr>
    <w:rPr>
      <w:rFonts w:ascii="Arial" w:hAnsi="Arial" w:eastAsia="Arial" w:cs="Arial"/>
      <w:b/>
      <w:bCs/>
      <w:sz w:val="26"/>
      <w:szCs w:val="26"/>
      <w:lang w:val="en-US" w:eastAsia="en-US" w:bidi="ar-SA"/>
    </w:rPr>
  </w:style>
  <w:style w:type="paragraph" w:styleId="5">
    <w:name w:val="heading 4"/>
    <w:basedOn w:val="1"/>
    <w:next w:val="1"/>
    <w:qFormat/>
    <w:uiPriority w:val="1"/>
    <w:pPr>
      <w:spacing w:line="298" w:lineRule="exact"/>
      <w:ind w:left="3562" w:hanging="360"/>
      <w:outlineLvl w:val="4"/>
    </w:pPr>
    <w:rPr>
      <w:rFonts w:ascii="Arial" w:hAnsi="Arial" w:eastAsia="Arial" w:cs="Arial"/>
      <w:sz w:val="26"/>
      <w:szCs w:val="26"/>
      <w:lang w:val="en-US" w:eastAsia="en-US" w:bidi="ar-SA"/>
    </w:rPr>
  </w:style>
  <w:style w:type="paragraph" w:styleId="6">
    <w:name w:val="heading 5"/>
    <w:basedOn w:val="1"/>
    <w:next w:val="1"/>
    <w:qFormat/>
    <w:uiPriority w:val="1"/>
    <w:pPr>
      <w:ind w:left="1401"/>
      <w:outlineLvl w:val="5"/>
    </w:pPr>
    <w:rPr>
      <w:rFonts w:ascii="Arial" w:hAnsi="Arial" w:eastAsia="Arial" w:cs="Arial"/>
      <w:b/>
      <w:bCs/>
      <w:sz w:val="24"/>
      <w:szCs w:val="24"/>
      <w:lang w:val="en-US" w:eastAsia="en-US" w:bidi="ar-SA"/>
    </w:rPr>
  </w:style>
  <w:style w:type="character" w:default="1" w:styleId="9">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sz w:val="24"/>
      <w:szCs w:val="24"/>
      <w:lang w:val="en-US" w:eastAsia="en-US" w:bidi="ar-SA"/>
    </w:rPr>
  </w:style>
  <w:style w:type="paragraph" w:styleId="8">
    <w:name w:val="Title"/>
    <w:basedOn w:val="1"/>
    <w:qFormat/>
    <w:uiPriority w:val="1"/>
    <w:pPr>
      <w:ind w:left="1689" w:right="1536" w:hanging="461"/>
    </w:pPr>
    <w:rPr>
      <w:rFonts w:ascii="Arial" w:hAnsi="Arial" w:eastAsia="Arial" w:cs="Arial"/>
      <w:b/>
      <w:bCs/>
      <w:sz w:val="40"/>
      <w:szCs w:val="40"/>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2121" w:hanging="361"/>
    </w:pPr>
    <w:rPr>
      <w:rFonts w:ascii="Arial" w:hAnsi="Arial" w:eastAsia="Arial" w:cs="Arial"/>
      <w:lang w:val="en-US" w:eastAsia="en-US" w:bidi="ar-SA"/>
    </w:rPr>
  </w:style>
  <w:style w:type="paragraph" w:customStyle="1" w:styleId="13">
    <w:name w:val="Table Paragraph"/>
    <w:basedOn w:val="1"/>
    <w:qFormat/>
    <w:uiPriority w:val="1"/>
    <w:pPr>
      <w:spacing w:line="237" w:lineRule="exac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ScaleCrop>false</ScaleCrop>
  <LinksUpToDate>false</LinksUpToDate>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2020-04-20T14:59:00Z</dcterms:created>
  <dc:creator>Mouly Guna</dc:creator>
  <cp:lastModifiedBy>rahul</cp:lastModifiedBy>
  <dcterms:modified xsi:type="dcterms:W3CDTF">2020-04-20T17:01:04Z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Word 2019</vt:lpwstr>
  </property>
  <property fmtid="{D5CDD505-2E9C-101B-9397-08002B2CF9AE}" pid="4" name="LastSaved">
    <vt:filetime>2020-04-20T00:00:00Z</vt:filetime>
  </property>
  <property fmtid="{D5CDD505-2E9C-101B-9397-08002B2CF9AE}" pid="5" name="KSOProductBuildVer">
    <vt:lpwstr>1033-11.2.0.9255</vt:lpwstr>
  </property>
</Properties>
</file>